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BD159" w14:textId="77777777" w:rsidR="00C13877" w:rsidRDefault="00000000">
      <w:pPr>
        <w:rPr>
          <w:rFonts w:ascii="Roboto" w:hAnsi="Roboto"/>
          <w:color w:val="134770" w:themeColor="text2"/>
          <w:sz w:val="32"/>
          <w:szCs w:val="32"/>
        </w:rPr>
      </w:pPr>
      <w:r>
        <w:rPr>
          <w:rFonts w:ascii="Roboto" w:hAnsi="Roboto"/>
          <w:color w:val="134770" w:themeColor="text2"/>
          <w:sz w:val="32"/>
          <w:szCs w:val="32"/>
        </w:rPr>
        <w:t>Scott Intondi</w:t>
      </w:r>
    </w:p>
    <w:p w14:paraId="316AFE87" w14:textId="77777777" w:rsidR="00C13877" w:rsidRDefault="00000000">
      <w:pPr>
        <w:rPr>
          <w:rFonts w:ascii="Roboto" w:hAnsi="Roboto"/>
        </w:rPr>
      </w:pPr>
      <w:r>
        <w:rPr>
          <w:noProof/>
        </w:rPr>
        <w:drawing>
          <wp:anchor distT="0" distB="0" distL="115200" distR="115200" simplePos="0" relativeHeight="2048" behindDoc="0" locked="0" layoutInCell="1" allowOverlap="1" wp14:anchorId="5DB2FB72" wp14:editId="366527C5">
            <wp:simplePos x="0" y="0"/>
            <wp:positionH relativeFrom="column">
              <wp:posOffset>457200</wp:posOffset>
            </wp:positionH>
            <wp:positionV relativeFrom="paragraph">
              <wp:posOffset>11499</wp:posOffset>
            </wp:positionV>
            <wp:extent cx="178096" cy="178096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635225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178095" cy="17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 w:tooltip="mailto:intondiscott@gmail.com" w:history="1">
        <w:r>
          <w:rPr>
            <w:rStyle w:val="Hyperlink"/>
            <w:rFonts w:ascii="Roboto" w:hAnsi="Roboto"/>
          </w:rPr>
          <w:t xml:space="preserve">    intondiscott@gmail.com</w:t>
        </w:r>
      </w:hyperlink>
      <w:r>
        <w:rPr>
          <w:rFonts w:ascii="Roboto" w:hAnsi="Roboto"/>
        </w:rPr>
        <w:t xml:space="preserve"> </w:t>
      </w:r>
    </w:p>
    <w:p w14:paraId="70B3478C" w14:textId="77777777" w:rsidR="00C13877" w:rsidRDefault="00000000">
      <w:pPr>
        <w:ind w:left="720"/>
        <w:rPr>
          <w:rFonts w:ascii="Roboto" w:hAnsi="Roboto"/>
        </w:rPr>
      </w:pPr>
      <w:r>
        <w:rPr>
          <w:noProof/>
        </w:rPr>
        <w:drawing>
          <wp:anchor distT="0" distB="0" distL="115200" distR="115200" simplePos="0" relativeHeight="5120" behindDoc="0" locked="0" layoutInCell="1" allowOverlap="1" wp14:anchorId="61B384DC" wp14:editId="3EFCD306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227791" cy="227791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20656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/>
                  </pic:blipFill>
                  <pic:spPr bwMode="auto">
                    <a:xfrm>
                      <a:off x="0" y="0"/>
                      <a:ext cx="227791" cy="227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1" w:tooltip="https://www.linkedin.com/in/scotty-intondi-a49942226/" w:history="1">
        <w:r>
          <w:rPr>
            <w:rStyle w:val="Hyperlink"/>
            <w:rFonts w:ascii="Roboto" w:hAnsi="Roboto"/>
          </w:rPr>
          <w:t>https://www.linkedin.com/in/scotty-intondi-a49942226/</w:t>
        </w:r>
      </w:hyperlink>
    </w:p>
    <w:p w14:paraId="28CCC324" w14:textId="77777777" w:rsidR="00C13877" w:rsidRDefault="00000000">
      <w:pPr>
        <w:ind w:left="720"/>
        <w:rPr>
          <w:rFonts w:ascii="Roboto" w:hAnsi="Roboto"/>
        </w:rPr>
      </w:pPr>
      <w:r>
        <w:rPr>
          <w:noProof/>
        </w:rPr>
        <w:drawing>
          <wp:anchor distT="0" distB="0" distL="115200" distR="115200" simplePos="0" relativeHeight="7168" behindDoc="0" locked="0" layoutInCell="1" allowOverlap="1" wp14:anchorId="043864A0" wp14:editId="027900A1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227791" cy="227791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765296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/>
                  </pic:blipFill>
                  <pic:spPr bwMode="auto">
                    <a:xfrm>
                      <a:off x="0" y="0"/>
                      <a:ext cx="227791" cy="227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 w:hAnsi="Roboto"/>
        </w:rPr>
        <w:t>Shelton, CT 06484</w:t>
      </w:r>
    </w:p>
    <w:p w14:paraId="52670A87" w14:textId="77777777" w:rsidR="00C13877" w:rsidRDefault="00000000">
      <w:pPr>
        <w:pBdr>
          <w:bottom w:val="single" w:sz="12" w:space="1" w:color="000000"/>
        </w:pBdr>
        <w:rPr>
          <w:rFonts w:ascii="Roboto" w:hAnsi="Roboto"/>
          <w:b/>
          <w:bCs/>
          <w:color w:val="134770" w:themeColor="text2"/>
        </w:rPr>
      </w:pPr>
      <w:r>
        <w:rPr>
          <w:rFonts w:ascii="Roboto" w:hAnsi="Roboto"/>
          <w:b/>
          <w:bCs/>
          <w:color w:val="134770" w:themeColor="text2"/>
        </w:rPr>
        <w:t>Professional Summary</w:t>
      </w:r>
    </w:p>
    <w:p w14:paraId="013FD510" w14:textId="77777777" w:rsidR="00DE3D67" w:rsidRPr="00DE3D67" w:rsidRDefault="00DE3D67" w:rsidP="00DE3D67">
      <w:pPr>
        <w:spacing w:line="240" w:lineRule="auto"/>
        <w:ind w:left="720" w:firstLine="720"/>
        <w:rPr>
          <w:rFonts w:ascii="Roboto" w:hAnsi="Roboto"/>
          <w:color w:val="333333"/>
          <w:sz w:val="20"/>
          <w:szCs w:val="20"/>
          <w:shd w:val="clear" w:color="auto" w:fill="FFFFFF"/>
        </w:rPr>
      </w:pPr>
      <w:r w:rsidRPr="00DE3D67">
        <w:rPr>
          <w:rFonts w:ascii="Roboto" w:hAnsi="Roboto"/>
          <w:color w:val="333333"/>
          <w:sz w:val="20"/>
          <w:szCs w:val="20"/>
          <w:shd w:val="clear" w:color="auto" w:fill="FFFFFF"/>
        </w:rPr>
        <w:t>As an embedded systems engineer, I specialize in designing and optimizing</w:t>
      </w:r>
    </w:p>
    <w:p w14:paraId="08DD6D67" w14:textId="0801AFB0" w:rsidR="00DE3D67" w:rsidRPr="00DE3D67" w:rsidRDefault="00DE3D67" w:rsidP="00DE3D67">
      <w:pPr>
        <w:spacing w:line="240" w:lineRule="auto"/>
        <w:ind w:left="720"/>
        <w:rPr>
          <w:rFonts w:ascii="Roboto" w:hAnsi="Roboto"/>
          <w:color w:val="333333"/>
          <w:sz w:val="20"/>
          <w:szCs w:val="20"/>
          <w:shd w:val="clear" w:color="auto" w:fill="FFFFFF"/>
        </w:rPr>
      </w:pPr>
      <w:r w:rsidRPr="00DE3D67">
        <w:rPr>
          <w:rFonts w:ascii="Roboto" w:hAnsi="Roboto"/>
          <w:color w:val="333333"/>
          <w:sz w:val="20"/>
          <w:szCs w:val="20"/>
          <w:shd w:val="clear" w:color="auto" w:fill="FFFFFF"/>
        </w:rPr>
        <w:t>hardware and software solutions for a wide range of applications. With a strong</w:t>
      </w:r>
    </w:p>
    <w:p w14:paraId="31BAD0CD" w14:textId="5E9A572F" w:rsidR="00DE3D67" w:rsidRPr="00DE3D67" w:rsidRDefault="00DE3D67" w:rsidP="00DE3D67">
      <w:pPr>
        <w:spacing w:line="240" w:lineRule="auto"/>
        <w:ind w:left="720"/>
        <w:rPr>
          <w:rFonts w:ascii="Roboto" w:hAnsi="Roboto"/>
          <w:color w:val="333333"/>
          <w:sz w:val="20"/>
          <w:szCs w:val="20"/>
          <w:shd w:val="clear" w:color="auto" w:fill="FFFFFF"/>
        </w:rPr>
      </w:pPr>
      <w:r w:rsidRPr="00DE3D67">
        <w:rPr>
          <w:rFonts w:ascii="Roboto" w:hAnsi="Roboto"/>
          <w:color w:val="333333"/>
          <w:sz w:val="20"/>
          <w:szCs w:val="20"/>
          <w:shd w:val="clear" w:color="auto" w:fill="FFFFFF"/>
        </w:rPr>
        <w:t>foundation in programming languages such as C, C++, and Python, along with experience</w:t>
      </w:r>
    </w:p>
    <w:p w14:paraId="66E91948" w14:textId="0C98ECE9" w:rsidR="00DE3D67" w:rsidRPr="00DE3D67" w:rsidRDefault="00DE3D67" w:rsidP="00DE3D67">
      <w:pPr>
        <w:spacing w:line="240" w:lineRule="auto"/>
        <w:ind w:left="720"/>
        <w:rPr>
          <w:rFonts w:ascii="Roboto" w:hAnsi="Roboto"/>
          <w:color w:val="333333"/>
          <w:sz w:val="20"/>
          <w:szCs w:val="20"/>
          <w:shd w:val="clear" w:color="auto" w:fill="FFFFFF"/>
        </w:rPr>
      </w:pPr>
      <w:r w:rsidRPr="00DE3D67">
        <w:rPr>
          <w:rFonts w:ascii="Roboto" w:hAnsi="Roboto"/>
          <w:color w:val="333333"/>
          <w:sz w:val="20"/>
          <w:szCs w:val="20"/>
          <w:shd w:val="clear" w:color="auto" w:fill="FFFFFF"/>
        </w:rPr>
        <w:t>in microcontroller and FPGA development, I bring creative problem-solving to each project.</w:t>
      </w:r>
    </w:p>
    <w:p w14:paraId="177BC852" w14:textId="6A25142F" w:rsidR="00DE3D67" w:rsidRPr="00DE3D67" w:rsidRDefault="00DE3D67" w:rsidP="00DE3D67">
      <w:pPr>
        <w:spacing w:line="240" w:lineRule="auto"/>
        <w:ind w:left="720"/>
        <w:rPr>
          <w:rFonts w:ascii="Roboto" w:hAnsi="Roboto"/>
          <w:color w:val="333333"/>
          <w:sz w:val="20"/>
          <w:szCs w:val="20"/>
          <w:shd w:val="clear" w:color="auto" w:fill="FFFFFF"/>
        </w:rPr>
      </w:pPr>
      <w:r w:rsidRPr="00DE3D67">
        <w:rPr>
          <w:rFonts w:ascii="Roboto" w:hAnsi="Roboto"/>
          <w:color w:val="333333"/>
          <w:sz w:val="20"/>
          <w:szCs w:val="20"/>
          <w:shd w:val="clear" w:color="auto" w:fill="FFFFFF"/>
        </w:rPr>
        <w:t>My work involves collaborating with cross-functional teams to deliver reliable, efficient,</w:t>
      </w:r>
    </w:p>
    <w:p w14:paraId="02C0B5D4" w14:textId="2B8435BA" w:rsidR="00DE3D67" w:rsidRPr="00DE3D67" w:rsidRDefault="00DE3D67" w:rsidP="00DE3D67">
      <w:pPr>
        <w:spacing w:line="240" w:lineRule="auto"/>
        <w:ind w:left="720"/>
        <w:rPr>
          <w:rFonts w:ascii="Roboto" w:hAnsi="Roboto"/>
          <w:color w:val="333333"/>
          <w:sz w:val="20"/>
          <w:szCs w:val="20"/>
          <w:shd w:val="clear" w:color="auto" w:fill="FFFFFF"/>
        </w:rPr>
      </w:pPr>
      <w:r w:rsidRPr="00DE3D67">
        <w:rPr>
          <w:rFonts w:ascii="Roboto" w:hAnsi="Roboto"/>
          <w:color w:val="333333"/>
          <w:sz w:val="20"/>
          <w:szCs w:val="20"/>
          <w:shd w:val="clear" w:color="auto" w:fill="FFFFFF"/>
        </w:rPr>
        <w:t>and scalable systems. Passionate about innovation, I continuously strive to stay ahead of</w:t>
      </w:r>
    </w:p>
    <w:p w14:paraId="360C36CB" w14:textId="546C29E7" w:rsidR="00DE3D67" w:rsidRPr="00DE3D67" w:rsidRDefault="00DE3D67" w:rsidP="00DE3D67">
      <w:pPr>
        <w:spacing w:line="240" w:lineRule="auto"/>
        <w:ind w:left="720"/>
        <w:rPr>
          <w:rFonts w:ascii="Roboto" w:hAnsi="Roboto"/>
          <w:color w:val="333333"/>
          <w:sz w:val="20"/>
          <w:szCs w:val="20"/>
          <w:shd w:val="clear" w:color="auto" w:fill="FFFFFF"/>
        </w:rPr>
      </w:pPr>
      <w:r w:rsidRPr="00DE3D67">
        <w:rPr>
          <w:rFonts w:ascii="Roboto" w:hAnsi="Roboto"/>
          <w:color w:val="333333"/>
          <w:sz w:val="20"/>
          <w:szCs w:val="20"/>
          <w:shd w:val="clear" w:color="auto" w:fill="FFFFFF"/>
        </w:rPr>
        <w:t>emerging technologies, ensuring my solutions are both cutting-edge and practical. I'm dedicated</w:t>
      </w:r>
    </w:p>
    <w:p w14:paraId="0D9EED1B" w14:textId="54906AD8" w:rsidR="00DE3D67" w:rsidRPr="00DE3D67" w:rsidRDefault="00DE3D67" w:rsidP="00DE3D67">
      <w:pPr>
        <w:spacing w:line="240" w:lineRule="auto"/>
        <w:ind w:left="720"/>
        <w:rPr>
          <w:rFonts w:ascii="Roboto" w:hAnsi="Roboto"/>
          <w:color w:val="333333"/>
          <w:sz w:val="20"/>
          <w:szCs w:val="20"/>
          <w:shd w:val="clear" w:color="auto" w:fill="FFFFFF"/>
        </w:rPr>
      </w:pPr>
      <w:r w:rsidRPr="00DE3D67">
        <w:rPr>
          <w:rFonts w:ascii="Roboto" w:hAnsi="Roboto"/>
          <w:color w:val="333333"/>
          <w:sz w:val="20"/>
          <w:szCs w:val="20"/>
          <w:shd w:val="clear" w:color="auto" w:fill="FFFFFF"/>
        </w:rPr>
        <w:t>to pushing the boundaries of embedded systems engineering to drive impactful results.</w:t>
      </w:r>
    </w:p>
    <w:p w14:paraId="560BBDB3" w14:textId="3B87A607" w:rsidR="00C13877" w:rsidRDefault="00C13877">
      <w:pPr>
        <w:ind w:left="720"/>
        <w:rPr>
          <w:rFonts w:ascii="Roboto" w:hAnsi="Roboto"/>
          <w:color w:val="333333"/>
          <w:sz w:val="20"/>
          <w:szCs w:val="20"/>
          <w:shd w:val="clear" w:color="auto" w:fill="FFFFFF"/>
        </w:rPr>
      </w:pPr>
    </w:p>
    <w:p w14:paraId="1B796202" w14:textId="77777777" w:rsidR="00C13877" w:rsidRDefault="00000000">
      <w:pPr>
        <w:pBdr>
          <w:bottom w:val="single" w:sz="12" w:space="1" w:color="000000"/>
        </w:pBdr>
        <w:rPr>
          <w:rFonts w:ascii="Roboto" w:hAnsi="Roboto"/>
          <w:b/>
          <w:bCs/>
          <w:color w:val="134770" w:themeColor="text2"/>
          <w:shd w:val="clear" w:color="auto" w:fill="FFFFFF"/>
        </w:rPr>
      </w:pPr>
      <w:r>
        <w:rPr>
          <w:rFonts w:ascii="Roboto" w:hAnsi="Roboto"/>
          <w:b/>
          <w:bCs/>
          <w:color w:val="134770" w:themeColor="text2"/>
          <w:shd w:val="clear" w:color="auto" w:fill="FFFFFF"/>
        </w:rPr>
        <w:t>Skills</w:t>
      </w:r>
    </w:p>
    <w:p w14:paraId="1AB1A25F" w14:textId="77777777" w:rsidR="00C13877" w:rsidRDefault="00000000">
      <w:pPr>
        <w:pStyle w:val="public-draftstyledefault-unorderedlistitem"/>
        <w:numPr>
          <w:ilvl w:val="0"/>
          <w:numId w:val="2"/>
        </w:numPr>
        <w:shd w:val="clear" w:color="auto" w:fill="FFFFFF"/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color w:val="333333"/>
          <w:sz w:val="20"/>
          <w:szCs w:val="20"/>
        </w:rPr>
        <w:t xml:space="preserve">Requirements Documentation </w:t>
      </w:r>
    </w:p>
    <w:p w14:paraId="2BAEE078" w14:textId="77777777" w:rsidR="00C13877" w:rsidRDefault="00000000">
      <w:pPr>
        <w:pStyle w:val="public-draftstyledefault-unorderedlistitem"/>
        <w:numPr>
          <w:ilvl w:val="0"/>
          <w:numId w:val="2"/>
        </w:numPr>
        <w:shd w:val="clear" w:color="auto" w:fill="FFFFFF"/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color w:val="333333"/>
          <w:sz w:val="20"/>
          <w:szCs w:val="20"/>
        </w:rPr>
        <w:t>Virtualization Technologies</w:t>
      </w:r>
    </w:p>
    <w:p w14:paraId="6EE619C8" w14:textId="77777777" w:rsidR="00C13877" w:rsidRDefault="00000000">
      <w:pPr>
        <w:pStyle w:val="public-draftstyledefault-unorderedlistitem"/>
        <w:numPr>
          <w:ilvl w:val="0"/>
          <w:numId w:val="2"/>
        </w:numPr>
        <w:shd w:val="clear" w:color="auto" w:fill="FFFFFF"/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color w:val="333333"/>
          <w:sz w:val="20"/>
          <w:szCs w:val="20"/>
        </w:rPr>
        <w:t>System Administration</w:t>
      </w:r>
    </w:p>
    <w:p w14:paraId="0C7804B9" w14:textId="77777777" w:rsidR="00C13877" w:rsidRDefault="00000000">
      <w:pPr>
        <w:pStyle w:val="public-draftstyledefault-unorderedlistitem"/>
        <w:numPr>
          <w:ilvl w:val="0"/>
          <w:numId w:val="2"/>
        </w:numPr>
        <w:shd w:val="clear" w:color="auto" w:fill="FFFFFF"/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color w:val="333333"/>
          <w:sz w:val="20"/>
          <w:szCs w:val="20"/>
        </w:rPr>
        <w:t>Project Documentation</w:t>
      </w:r>
    </w:p>
    <w:p w14:paraId="7359D272" w14:textId="77777777" w:rsidR="00C13877" w:rsidRDefault="00000000">
      <w:pPr>
        <w:pStyle w:val="public-draftstyledefault-unorderedlistitem"/>
        <w:numPr>
          <w:ilvl w:val="0"/>
          <w:numId w:val="2"/>
        </w:numPr>
        <w:shd w:val="clear" w:color="auto" w:fill="FFFFFF"/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color w:val="333333"/>
          <w:sz w:val="20"/>
          <w:szCs w:val="20"/>
        </w:rPr>
        <w:t>System debugging</w:t>
      </w:r>
    </w:p>
    <w:p w14:paraId="57EB43D1" w14:textId="77777777" w:rsidR="00C13877" w:rsidRDefault="00000000">
      <w:pPr>
        <w:pStyle w:val="public-draftstyledefault-unorderedlistitem"/>
        <w:numPr>
          <w:ilvl w:val="0"/>
          <w:numId w:val="2"/>
        </w:numPr>
        <w:shd w:val="clear" w:color="auto" w:fill="FFFFFF"/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color w:val="333333"/>
          <w:sz w:val="20"/>
          <w:szCs w:val="20"/>
        </w:rPr>
        <w:t>Team Collaboration</w:t>
      </w:r>
    </w:p>
    <w:p w14:paraId="7795920C" w14:textId="77777777" w:rsidR="00C13877" w:rsidRDefault="00000000">
      <w:pPr>
        <w:pStyle w:val="public-draftstyledefault-unorderedlistitem"/>
        <w:numPr>
          <w:ilvl w:val="0"/>
          <w:numId w:val="2"/>
        </w:numPr>
        <w:shd w:val="clear" w:color="auto" w:fill="FFFFFF"/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color w:val="333333"/>
          <w:sz w:val="20"/>
          <w:szCs w:val="20"/>
        </w:rPr>
        <w:t>Software Development Life Cycle (SDLC)</w:t>
      </w:r>
    </w:p>
    <w:p w14:paraId="4010D07E" w14:textId="77777777" w:rsidR="00C13877" w:rsidRDefault="00000000">
      <w:pPr>
        <w:pStyle w:val="public-draftstyledefault-unorderedlistitem"/>
        <w:numPr>
          <w:ilvl w:val="0"/>
          <w:numId w:val="2"/>
        </w:numPr>
        <w:shd w:val="clear" w:color="auto" w:fill="FFFFFF"/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color w:val="333333"/>
          <w:sz w:val="20"/>
          <w:szCs w:val="20"/>
        </w:rPr>
        <w:t>Object-Oriented Programming</w:t>
      </w:r>
    </w:p>
    <w:p w14:paraId="601B4E9C" w14:textId="77777777" w:rsidR="00C13877" w:rsidRDefault="00000000">
      <w:pPr>
        <w:pStyle w:val="public-draftstyledefault-unorderedlistitem"/>
        <w:numPr>
          <w:ilvl w:val="0"/>
          <w:numId w:val="2"/>
        </w:numPr>
        <w:shd w:val="clear" w:color="auto" w:fill="FFFFFF"/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color w:val="333333"/>
          <w:sz w:val="20"/>
          <w:szCs w:val="20"/>
        </w:rPr>
        <w:t>Software Architecture</w:t>
      </w:r>
    </w:p>
    <w:p w14:paraId="12A39289" w14:textId="77777777" w:rsidR="00C13877" w:rsidRDefault="00000000">
      <w:pPr>
        <w:pStyle w:val="public-draftstyledefault-unorderedlistitem"/>
        <w:numPr>
          <w:ilvl w:val="0"/>
          <w:numId w:val="2"/>
        </w:numPr>
        <w:shd w:val="clear" w:color="auto" w:fill="FFFFFF"/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color w:val="333333"/>
          <w:sz w:val="20"/>
          <w:szCs w:val="20"/>
        </w:rPr>
        <w:t>Version control</w:t>
      </w:r>
    </w:p>
    <w:p w14:paraId="28395FC6" w14:textId="77777777" w:rsidR="00C13877" w:rsidRDefault="00000000">
      <w:pPr>
        <w:pStyle w:val="public-draftstyledefault-unorderedlistitem"/>
        <w:numPr>
          <w:ilvl w:val="0"/>
          <w:numId w:val="2"/>
        </w:numPr>
        <w:shd w:val="clear" w:color="auto" w:fill="FFFFFF"/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color w:val="333333"/>
          <w:sz w:val="20"/>
          <w:szCs w:val="20"/>
        </w:rPr>
        <w:t>Coding Standards</w:t>
      </w:r>
    </w:p>
    <w:p w14:paraId="3C1BE5C7" w14:textId="77777777" w:rsidR="00C13877" w:rsidRDefault="00000000">
      <w:pPr>
        <w:pStyle w:val="public-draftstyledefault-unorderedlistitem"/>
        <w:numPr>
          <w:ilvl w:val="0"/>
          <w:numId w:val="2"/>
        </w:numPr>
        <w:shd w:val="clear" w:color="auto" w:fill="FFFFFF"/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color w:val="333333"/>
          <w:sz w:val="20"/>
          <w:szCs w:val="20"/>
        </w:rPr>
        <w:t>Critical Thinking</w:t>
      </w:r>
    </w:p>
    <w:p w14:paraId="154ADBA3" w14:textId="77777777" w:rsidR="00C13877" w:rsidRDefault="00000000">
      <w:pPr>
        <w:pStyle w:val="public-draftstyledefault-unorderedlistitem"/>
        <w:numPr>
          <w:ilvl w:val="0"/>
          <w:numId w:val="2"/>
        </w:numPr>
        <w:shd w:val="clear" w:color="auto" w:fill="FFFFFF"/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color w:val="333333"/>
          <w:sz w:val="20"/>
          <w:szCs w:val="20"/>
        </w:rPr>
        <w:t>Data structures</w:t>
      </w:r>
    </w:p>
    <w:p w14:paraId="73D8B59B" w14:textId="77777777" w:rsidR="00C13877" w:rsidRDefault="00000000">
      <w:pPr>
        <w:pStyle w:val="public-draftstyledefault-unorderedlistitem"/>
        <w:numPr>
          <w:ilvl w:val="0"/>
          <w:numId w:val="2"/>
        </w:numPr>
        <w:shd w:val="clear" w:color="auto" w:fill="FFFFFF"/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color w:val="333333"/>
          <w:sz w:val="20"/>
          <w:szCs w:val="20"/>
        </w:rPr>
        <w:t>API design</w:t>
      </w:r>
    </w:p>
    <w:p w14:paraId="5BBC00C1" w14:textId="77777777" w:rsidR="00C13877" w:rsidRDefault="00000000">
      <w:pPr>
        <w:pStyle w:val="public-draftstyledefault-unorderedlistitem"/>
        <w:numPr>
          <w:ilvl w:val="0"/>
          <w:numId w:val="2"/>
        </w:numPr>
        <w:shd w:val="clear" w:color="auto" w:fill="FFFFFF"/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color w:val="333333"/>
          <w:sz w:val="20"/>
          <w:szCs w:val="20"/>
        </w:rPr>
        <w:t>Best Practices</w:t>
      </w:r>
    </w:p>
    <w:p w14:paraId="5675D948" w14:textId="77777777" w:rsidR="00C13877" w:rsidRDefault="00000000">
      <w:pPr>
        <w:pStyle w:val="public-draftstyledefault-unorderedlistitem"/>
        <w:numPr>
          <w:ilvl w:val="0"/>
          <w:numId w:val="2"/>
        </w:numPr>
        <w:shd w:val="clear" w:color="auto" w:fill="FFFFFF"/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color w:val="333333"/>
          <w:sz w:val="20"/>
          <w:szCs w:val="20"/>
        </w:rPr>
        <w:t xml:space="preserve">Embedded systems architect </w:t>
      </w:r>
    </w:p>
    <w:p w14:paraId="021D91F3" w14:textId="77777777" w:rsidR="00C13877" w:rsidRDefault="00000000">
      <w:pPr>
        <w:pStyle w:val="public-draftstyledefault-unorderedlistitem"/>
        <w:pBdr>
          <w:bottom w:val="single" w:sz="12" w:space="1" w:color="000000"/>
        </w:pBdr>
        <w:shd w:val="clear" w:color="auto" w:fill="FFFFFF"/>
        <w:rPr>
          <w:rFonts w:ascii="Roboto" w:hAnsi="Roboto"/>
          <w:b/>
          <w:bCs/>
          <w:color w:val="134770" w:themeColor="text2"/>
          <w:sz w:val="22"/>
          <w:szCs w:val="22"/>
        </w:rPr>
      </w:pPr>
      <w:r>
        <w:rPr>
          <w:rFonts w:ascii="Roboto" w:hAnsi="Roboto"/>
          <w:b/>
          <w:bCs/>
          <w:color w:val="134770" w:themeColor="text2"/>
          <w:sz w:val="22"/>
          <w:szCs w:val="22"/>
        </w:rPr>
        <w:t>Experience</w:t>
      </w:r>
    </w:p>
    <w:p w14:paraId="4374D53E" w14:textId="77777777" w:rsidR="00C13877" w:rsidRDefault="00000000">
      <w:pPr>
        <w:pStyle w:val="public-draftstyledefault-unorderedlistitem"/>
        <w:shd w:val="clear" w:color="auto" w:fill="FFFFFF"/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color w:val="333333"/>
          <w:sz w:val="20"/>
          <w:szCs w:val="20"/>
        </w:rPr>
        <w:t xml:space="preserve">  </w:t>
      </w:r>
      <w:proofErr w:type="gramStart"/>
      <w:r>
        <w:rPr>
          <w:rFonts w:ascii="Roboto" w:hAnsi="Roboto"/>
          <w:color w:val="333333"/>
          <w:sz w:val="20"/>
          <w:szCs w:val="20"/>
        </w:rPr>
        <w:t>Software  Engineer</w:t>
      </w:r>
      <w:proofErr w:type="gramEnd"/>
      <w:r>
        <w:rPr>
          <w:rFonts w:ascii="Roboto" w:hAnsi="Roboto"/>
          <w:color w:val="333333"/>
          <w:sz w:val="20"/>
          <w:szCs w:val="20"/>
        </w:rPr>
        <w:t xml:space="preserve"> (contract) </w:t>
      </w:r>
      <w:r>
        <w:rPr>
          <w:rFonts w:ascii="Roboto" w:hAnsi="Roboto"/>
          <w:color w:val="808080" w:themeColor="background1" w:themeShade="80"/>
          <w:sz w:val="20"/>
          <w:szCs w:val="20"/>
        </w:rPr>
        <w:tab/>
      </w:r>
      <w:r>
        <w:rPr>
          <w:rFonts w:ascii="Roboto" w:hAnsi="Roboto"/>
          <w:color w:val="808080" w:themeColor="background1" w:themeShade="80"/>
          <w:sz w:val="20"/>
          <w:szCs w:val="20"/>
        </w:rPr>
        <w:tab/>
      </w:r>
      <w:r>
        <w:rPr>
          <w:rFonts w:ascii="Roboto" w:hAnsi="Roboto"/>
          <w:color w:val="808080" w:themeColor="background1" w:themeShade="80"/>
          <w:sz w:val="20"/>
          <w:szCs w:val="20"/>
        </w:rPr>
        <w:tab/>
      </w:r>
      <w:r>
        <w:rPr>
          <w:rFonts w:ascii="Roboto" w:hAnsi="Roboto"/>
          <w:color w:val="808080" w:themeColor="background1" w:themeShade="80"/>
          <w:sz w:val="20"/>
          <w:szCs w:val="20"/>
        </w:rPr>
        <w:tab/>
      </w:r>
      <w:r>
        <w:rPr>
          <w:rFonts w:ascii="Roboto" w:hAnsi="Roboto"/>
          <w:color w:val="808080" w:themeColor="background1" w:themeShade="80"/>
          <w:sz w:val="20"/>
          <w:szCs w:val="20"/>
        </w:rPr>
        <w:tab/>
      </w:r>
      <w:r>
        <w:rPr>
          <w:rFonts w:ascii="Roboto" w:hAnsi="Roboto"/>
          <w:color w:val="808080" w:themeColor="background1" w:themeShade="80"/>
          <w:sz w:val="20"/>
          <w:szCs w:val="20"/>
        </w:rPr>
        <w:tab/>
        <w:t xml:space="preserve">        </w:t>
      </w:r>
      <w:r>
        <w:rPr>
          <w:rFonts w:ascii="Roboto" w:hAnsi="Roboto"/>
          <w:color w:val="333333"/>
          <w:sz w:val="20"/>
          <w:szCs w:val="20"/>
        </w:rPr>
        <w:t xml:space="preserve"> </w:t>
      </w:r>
      <w:r>
        <w:rPr>
          <w:rFonts w:ascii="Roboto" w:hAnsi="Roboto"/>
          <w:color w:val="808080" w:themeColor="background1" w:themeShade="80"/>
          <w:sz w:val="20"/>
          <w:szCs w:val="20"/>
        </w:rPr>
        <w:t>June 2024 - Current</w:t>
      </w:r>
    </w:p>
    <w:p w14:paraId="74258DAE" w14:textId="77777777" w:rsidR="00C13877" w:rsidRDefault="00000000">
      <w:pPr>
        <w:pStyle w:val="public-draftstyledefault-unorderedlistitem"/>
        <w:shd w:val="clear" w:color="auto" w:fill="FFFFFF"/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color w:val="333333"/>
          <w:sz w:val="20"/>
          <w:szCs w:val="20"/>
        </w:rPr>
        <w:t xml:space="preserve">     Bespoke Electric</w:t>
      </w:r>
    </w:p>
    <w:p w14:paraId="5FB93B1A" w14:textId="77777777" w:rsidR="00C13877" w:rsidRDefault="00000000">
      <w:pPr>
        <w:pStyle w:val="public-draftstyledefault-unorderedlistitem"/>
        <w:numPr>
          <w:ilvl w:val="0"/>
          <w:numId w:val="29"/>
        </w:numPr>
        <w:shd w:val="clear" w:color="auto" w:fill="FFFFFF"/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color w:val="333333"/>
          <w:sz w:val="20"/>
          <w:szCs w:val="20"/>
        </w:rPr>
        <w:lastRenderedPageBreak/>
        <w:t>Updated user database to industry best practices</w:t>
      </w:r>
    </w:p>
    <w:p w14:paraId="601D4E0D" w14:textId="77777777" w:rsidR="00C13877" w:rsidRDefault="00000000">
      <w:pPr>
        <w:pStyle w:val="public-draftstyledefault-unorderedlistitem"/>
        <w:numPr>
          <w:ilvl w:val="0"/>
          <w:numId w:val="29"/>
        </w:numPr>
        <w:shd w:val="clear" w:color="auto" w:fill="FFFFFF"/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color w:val="333333"/>
          <w:sz w:val="20"/>
          <w:szCs w:val="20"/>
        </w:rPr>
        <w:t>Created a UI to create and update clients</w:t>
      </w:r>
    </w:p>
    <w:p w14:paraId="5F48415B" w14:textId="77777777" w:rsidR="00C13877" w:rsidRDefault="00000000">
      <w:pPr>
        <w:pStyle w:val="public-draftstyledefault-unorderedlistitem"/>
        <w:numPr>
          <w:ilvl w:val="0"/>
          <w:numId w:val="29"/>
        </w:numPr>
        <w:shd w:val="clear" w:color="auto" w:fill="FFFFFF"/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color w:val="333333"/>
          <w:sz w:val="20"/>
          <w:szCs w:val="20"/>
        </w:rPr>
        <w:t>Created a UI to provide services to clients such as routine maintenance</w:t>
      </w:r>
    </w:p>
    <w:p w14:paraId="72002AD4" w14:textId="77777777" w:rsidR="00C13877" w:rsidRDefault="00000000">
      <w:pPr>
        <w:pStyle w:val="public-draftstyledefault-unorderedlistitem"/>
        <w:numPr>
          <w:ilvl w:val="0"/>
          <w:numId w:val="29"/>
        </w:numPr>
        <w:shd w:val="clear" w:color="auto" w:fill="FFFFFF"/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color w:val="333333"/>
          <w:sz w:val="20"/>
          <w:szCs w:val="20"/>
        </w:rPr>
        <w:t xml:space="preserve">Created secure login with O-AUTH protocol          </w:t>
      </w:r>
      <w:r>
        <w:rPr>
          <w:rFonts w:ascii="Roboto" w:hAnsi="Roboto"/>
          <w:color w:val="808080" w:themeColor="background1" w:themeShade="80"/>
          <w:sz w:val="20"/>
          <w:szCs w:val="20"/>
        </w:rPr>
        <w:t xml:space="preserve">         </w:t>
      </w:r>
    </w:p>
    <w:p w14:paraId="0B780101" w14:textId="77777777" w:rsidR="00C13877" w:rsidRDefault="00000000">
      <w:pPr>
        <w:pStyle w:val="public-draftstyledefault-unorderedlistitem"/>
        <w:shd w:val="clear" w:color="auto" w:fill="FFFFFF"/>
        <w:rPr>
          <w:rFonts w:ascii="Roboto" w:hAnsi="Roboto"/>
          <w:color w:val="7F7F7F" w:themeColor="text1" w:themeTint="80"/>
          <w:sz w:val="20"/>
          <w:szCs w:val="20"/>
        </w:rPr>
      </w:pPr>
      <w:r>
        <w:rPr>
          <w:rFonts w:ascii="Roboto" w:hAnsi="Roboto"/>
          <w:color w:val="333333"/>
          <w:sz w:val="20"/>
          <w:szCs w:val="20"/>
        </w:rPr>
        <w:t xml:space="preserve">  Software Engineer</w:t>
      </w:r>
      <w:r>
        <w:rPr>
          <w:rFonts w:ascii="Roboto" w:hAnsi="Roboto"/>
          <w:color w:val="333333"/>
          <w:sz w:val="20"/>
          <w:szCs w:val="20"/>
        </w:rPr>
        <w:tab/>
      </w:r>
      <w:r>
        <w:rPr>
          <w:rFonts w:ascii="Roboto" w:hAnsi="Roboto"/>
          <w:color w:val="333333"/>
          <w:sz w:val="20"/>
          <w:szCs w:val="20"/>
        </w:rPr>
        <w:tab/>
      </w:r>
      <w:r>
        <w:rPr>
          <w:rFonts w:ascii="Roboto" w:hAnsi="Roboto"/>
          <w:color w:val="333333"/>
          <w:sz w:val="20"/>
          <w:szCs w:val="20"/>
        </w:rPr>
        <w:tab/>
      </w:r>
      <w:r>
        <w:rPr>
          <w:rFonts w:ascii="Roboto" w:hAnsi="Roboto"/>
          <w:color w:val="333333"/>
          <w:sz w:val="20"/>
          <w:szCs w:val="20"/>
        </w:rPr>
        <w:tab/>
      </w:r>
      <w:r>
        <w:rPr>
          <w:rFonts w:ascii="Roboto" w:hAnsi="Roboto"/>
          <w:color w:val="333333"/>
          <w:sz w:val="20"/>
          <w:szCs w:val="20"/>
        </w:rPr>
        <w:tab/>
        <w:t xml:space="preserve">                                    </w:t>
      </w:r>
      <w:r>
        <w:rPr>
          <w:rFonts w:ascii="Roboto" w:hAnsi="Roboto"/>
          <w:color w:val="7F7F7F" w:themeColor="text1" w:themeTint="80"/>
          <w:sz w:val="20"/>
          <w:szCs w:val="20"/>
        </w:rPr>
        <w:t>December 2021 - Current</w:t>
      </w:r>
    </w:p>
    <w:p w14:paraId="15CB2BC1" w14:textId="77777777" w:rsidR="00C13877" w:rsidRDefault="00000000">
      <w:pPr>
        <w:pStyle w:val="public-draftstyledefault-unorderedlistitem"/>
        <w:shd w:val="clear" w:color="auto" w:fill="FFFFFF"/>
        <w:ind w:firstLine="360"/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color w:val="333333"/>
          <w:sz w:val="20"/>
          <w:szCs w:val="20"/>
        </w:rPr>
        <w:t>Embed the Dead (Founder), Shelton CT</w:t>
      </w:r>
    </w:p>
    <w:p w14:paraId="2E5A3AEB" w14:textId="77777777" w:rsidR="00C13877" w:rsidRDefault="00000000">
      <w:pPr>
        <w:pStyle w:val="public-draftstyledefault-unorderedlistitem"/>
        <w:numPr>
          <w:ilvl w:val="0"/>
          <w:numId w:val="3"/>
        </w:numPr>
        <w:shd w:val="clear" w:color="auto" w:fill="FFFFFF"/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color w:val="333333"/>
          <w:sz w:val="20"/>
          <w:szCs w:val="20"/>
        </w:rPr>
        <w:t>Drafted software requirements and managed software design and implementation.</w:t>
      </w:r>
    </w:p>
    <w:p w14:paraId="56931EDD" w14:textId="77777777" w:rsidR="00C13877" w:rsidRDefault="00000000">
      <w:pPr>
        <w:pStyle w:val="public-draftstyledefault-unorderedlistitem"/>
        <w:numPr>
          <w:ilvl w:val="0"/>
          <w:numId w:val="3"/>
        </w:numPr>
        <w:shd w:val="clear" w:color="auto" w:fill="FFFFFF"/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color w:val="333333"/>
          <w:sz w:val="20"/>
          <w:szCs w:val="20"/>
        </w:rPr>
        <w:t>Worked with UX designers to design and build user interfaces and iterate based on user feedback.</w:t>
      </w:r>
    </w:p>
    <w:p w14:paraId="6513E7CA" w14:textId="77777777" w:rsidR="00C13877" w:rsidRDefault="00000000">
      <w:pPr>
        <w:pStyle w:val="public-draftstyledefault-unorderedlistitem"/>
        <w:numPr>
          <w:ilvl w:val="0"/>
          <w:numId w:val="3"/>
        </w:numPr>
        <w:shd w:val="clear" w:color="auto" w:fill="FFFFFF"/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color w:val="333333"/>
          <w:sz w:val="20"/>
          <w:szCs w:val="20"/>
        </w:rPr>
        <w:t>Selected appropriate libraries and open-source technologies for project integration.</w:t>
      </w:r>
    </w:p>
    <w:p w14:paraId="47B0129D" w14:textId="77777777" w:rsidR="00C13877" w:rsidRDefault="00000000">
      <w:pPr>
        <w:pStyle w:val="public-draftstyledefault-unorderedlistitem"/>
        <w:numPr>
          <w:ilvl w:val="0"/>
          <w:numId w:val="3"/>
        </w:numPr>
        <w:shd w:val="clear" w:color="auto" w:fill="FFFFFF"/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color w:val="333333"/>
          <w:sz w:val="20"/>
          <w:szCs w:val="20"/>
        </w:rPr>
        <w:t>Developed efficient software solutions to meet client requirements.</w:t>
      </w:r>
    </w:p>
    <w:p w14:paraId="48C6EFE5" w14:textId="77777777" w:rsidR="00C13877" w:rsidRDefault="00000000">
      <w:pPr>
        <w:pStyle w:val="public-draftstyledefault-unorderedlistitem"/>
        <w:shd w:val="clear" w:color="auto" w:fill="FFFFFF"/>
        <w:ind w:firstLine="360"/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color w:val="333333"/>
          <w:sz w:val="20"/>
          <w:szCs w:val="20"/>
        </w:rPr>
        <w:t>Software Engineer Freelancer</w:t>
      </w:r>
    </w:p>
    <w:p w14:paraId="12EDFC63" w14:textId="77777777" w:rsidR="00C13877" w:rsidRDefault="00000000">
      <w:pPr>
        <w:pStyle w:val="public-draftstyledefault-unorderedlistitem"/>
        <w:numPr>
          <w:ilvl w:val="0"/>
          <w:numId w:val="5"/>
        </w:numPr>
        <w:shd w:val="clear" w:color="auto" w:fill="FFFFFF"/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color w:val="333333"/>
          <w:sz w:val="20"/>
          <w:szCs w:val="20"/>
        </w:rPr>
        <w:t>Participated in Agile development processes including daily stand-ups, sprint planning, and retrospectives.</w:t>
      </w:r>
    </w:p>
    <w:p w14:paraId="4EF80D6C" w14:textId="77777777" w:rsidR="00C13877" w:rsidRDefault="00000000">
      <w:pPr>
        <w:pStyle w:val="public-draftstyledefault-unorderedlistitem"/>
        <w:numPr>
          <w:ilvl w:val="0"/>
          <w:numId w:val="5"/>
        </w:numPr>
        <w:shd w:val="clear" w:color="auto" w:fill="FFFFFF"/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color w:val="333333"/>
          <w:sz w:val="20"/>
          <w:szCs w:val="20"/>
        </w:rPr>
        <w:t>Implemented intuitive, easy-to-navigate, and aesthetically pleasing user interfaces.</w:t>
      </w:r>
    </w:p>
    <w:p w14:paraId="1D27CF90" w14:textId="77777777" w:rsidR="00C13877" w:rsidRDefault="00000000">
      <w:pPr>
        <w:pStyle w:val="public-draftstyledefault-unorderedlistitem"/>
        <w:numPr>
          <w:ilvl w:val="0"/>
          <w:numId w:val="5"/>
        </w:numPr>
        <w:shd w:val="clear" w:color="auto" w:fill="FFFFFF"/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color w:val="333333"/>
          <w:sz w:val="20"/>
          <w:szCs w:val="20"/>
        </w:rPr>
        <w:t>Selected appropriate libraries and open-source technologies for project integration.</w:t>
      </w:r>
    </w:p>
    <w:p w14:paraId="1B528D4C" w14:textId="77777777" w:rsidR="00C13877" w:rsidRDefault="00000000">
      <w:pPr>
        <w:pStyle w:val="public-draftstyledefault-unorderedlistitem"/>
        <w:numPr>
          <w:ilvl w:val="0"/>
          <w:numId w:val="5"/>
        </w:numPr>
        <w:shd w:val="clear" w:color="auto" w:fill="FFFFFF"/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color w:val="333333"/>
          <w:sz w:val="20"/>
          <w:szCs w:val="20"/>
        </w:rPr>
        <w:t>Improved security on IoT devices</w:t>
      </w:r>
    </w:p>
    <w:p w14:paraId="4903691C" w14:textId="77777777" w:rsidR="00C13877" w:rsidRDefault="00000000">
      <w:pPr>
        <w:pStyle w:val="public-draftstyledefault-unorderedlistitem"/>
        <w:numPr>
          <w:ilvl w:val="0"/>
          <w:numId w:val="5"/>
        </w:numPr>
        <w:shd w:val="clear" w:color="auto" w:fill="FFFFFF"/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color w:val="333333"/>
          <w:sz w:val="20"/>
          <w:szCs w:val="20"/>
        </w:rPr>
        <w:t>Created OS for IoT devices</w:t>
      </w:r>
    </w:p>
    <w:p w14:paraId="22E44279" w14:textId="77777777" w:rsidR="00C13877" w:rsidRDefault="00C13877">
      <w:pPr>
        <w:pStyle w:val="public-draftstyledefault-unorderedlistitem"/>
        <w:shd w:val="clear" w:color="auto" w:fill="FFFFFF"/>
        <w:ind w:left="720"/>
        <w:rPr>
          <w:rFonts w:ascii="Roboto" w:hAnsi="Roboto"/>
          <w:color w:val="333333"/>
          <w:sz w:val="22"/>
          <w:szCs w:val="22"/>
        </w:rPr>
      </w:pPr>
    </w:p>
    <w:p w14:paraId="29D6D3A1" w14:textId="77777777" w:rsidR="00C13877" w:rsidRDefault="00000000">
      <w:pPr>
        <w:pStyle w:val="public-draftstyledefault-unorderedlistitem"/>
        <w:pBdr>
          <w:bottom w:val="single" w:sz="12" w:space="1" w:color="000000"/>
        </w:pBdr>
        <w:shd w:val="clear" w:color="auto" w:fill="FFFFFF"/>
        <w:rPr>
          <w:rFonts w:ascii="Roboto" w:hAnsi="Roboto"/>
          <w:b/>
          <w:bCs/>
          <w:color w:val="134770" w:themeColor="text2"/>
          <w:sz w:val="22"/>
          <w:szCs w:val="22"/>
        </w:rPr>
      </w:pPr>
      <w:r>
        <w:rPr>
          <w:rFonts w:ascii="Roboto" w:hAnsi="Roboto"/>
          <w:b/>
          <w:bCs/>
          <w:color w:val="134770" w:themeColor="text2"/>
          <w:sz w:val="22"/>
          <w:szCs w:val="22"/>
        </w:rPr>
        <w:t>Education</w:t>
      </w:r>
    </w:p>
    <w:p w14:paraId="31819FC1" w14:textId="77777777" w:rsidR="00C13877" w:rsidRDefault="00000000">
      <w:pPr>
        <w:pStyle w:val="public-draftstyledefault-unorderedlistitem"/>
        <w:shd w:val="clear" w:color="auto" w:fill="FFFFFF"/>
        <w:ind w:firstLine="360"/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color w:val="333333"/>
          <w:sz w:val="20"/>
          <w:szCs w:val="20"/>
        </w:rPr>
        <w:t xml:space="preserve">Bachelor of Science (B.S.): Computer Programming - Southern New Hampshire </w:t>
      </w:r>
      <w:proofErr w:type="gramStart"/>
      <w:r>
        <w:rPr>
          <w:rFonts w:ascii="Roboto" w:hAnsi="Roboto"/>
          <w:color w:val="333333"/>
          <w:sz w:val="20"/>
          <w:szCs w:val="20"/>
        </w:rPr>
        <w:t xml:space="preserve">University  </w:t>
      </w:r>
      <w:r>
        <w:rPr>
          <w:rFonts w:ascii="Roboto" w:hAnsi="Roboto"/>
          <w:color w:val="7F7F7F" w:themeColor="text1" w:themeTint="80"/>
          <w:sz w:val="20"/>
          <w:szCs w:val="20"/>
        </w:rPr>
        <w:t>Dec.</w:t>
      </w:r>
      <w:proofErr w:type="gramEnd"/>
      <w:r>
        <w:rPr>
          <w:rFonts w:ascii="Roboto" w:hAnsi="Roboto"/>
          <w:color w:val="7F7F7F" w:themeColor="text1" w:themeTint="80"/>
          <w:sz w:val="20"/>
          <w:szCs w:val="20"/>
        </w:rPr>
        <w:t>2024</w:t>
      </w:r>
    </w:p>
    <w:p w14:paraId="54DA87E7" w14:textId="77777777" w:rsidR="00C13877" w:rsidRDefault="00000000">
      <w:pPr>
        <w:pStyle w:val="public-draftstyledefault-unorderedlistitem"/>
        <w:numPr>
          <w:ilvl w:val="0"/>
          <w:numId w:val="10"/>
        </w:numPr>
        <w:shd w:val="clear" w:color="auto" w:fill="FFFFFF"/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color w:val="333333"/>
          <w:sz w:val="20"/>
          <w:szCs w:val="20"/>
        </w:rPr>
        <w:t xml:space="preserve">Dean’s List Winter </w:t>
      </w:r>
      <w:r>
        <w:rPr>
          <w:rFonts w:ascii="Roboto" w:hAnsi="Roboto"/>
          <w:color w:val="333333"/>
          <w:sz w:val="20"/>
          <w:szCs w:val="20"/>
        </w:rPr>
        <w:tab/>
      </w:r>
      <w:r>
        <w:rPr>
          <w:rFonts w:ascii="Roboto" w:hAnsi="Roboto"/>
          <w:color w:val="333333"/>
          <w:sz w:val="20"/>
          <w:szCs w:val="20"/>
        </w:rPr>
        <w:tab/>
      </w:r>
      <w:r>
        <w:rPr>
          <w:rFonts w:ascii="Roboto" w:hAnsi="Roboto"/>
          <w:color w:val="7F7F7F" w:themeColor="text1" w:themeTint="80"/>
          <w:sz w:val="20"/>
          <w:szCs w:val="20"/>
        </w:rPr>
        <w:t>2021</w:t>
      </w:r>
    </w:p>
    <w:p w14:paraId="5E9C8C1F" w14:textId="77777777" w:rsidR="00C13877" w:rsidRDefault="00000000">
      <w:pPr>
        <w:pStyle w:val="public-draftstyledefault-unorderedlistitem"/>
        <w:numPr>
          <w:ilvl w:val="0"/>
          <w:numId w:val="10"/>
        </w:numPr>
        <w:shd w:val="clear" w:color="auto" w:fill="FFFFFF"/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color w:val="333333"/>
          <w:sz w:val="20"/>
          <w:szCs w:val="20"/>
        </w:rPr>
        <w:t xml:space="preserve">President's List Summer </w:t>
      </w:r>
      <w:r>
        <w:rPr>
          <w:rFonts w:ascii="Roboto" w:hAnsi="Roboto"/>
          <w:color w:val="333333"/>
          <w:sz w:val="20"/>
          <w:szCs w:val="20"/>
        </w:rPr>
        <w:tab/>
      </w:r>
      <w:r>
        <w:rPr>
          <w:rFonts w:ascii="Roboto" w:hAnsi="Roboto"/>
          <w:color w:val="7F7F7F" w:themeColor="text1" w:themeTint="80"/>
          <w:sz w:val="20"/>
          <w:szCs w:val="20"/>
        </w:rPr>
        <w:t>2023</w:t>
      </w:r>
    </w:p>
    <w:p w14:paraId="36B86DFC" w14:textId="77777777" w:rsidR="00C13877" w:rsidRDefault="00000000">
      <w:pPr>
        <w:pStyle w:val="public-draftstyledefault-unorderedlistitem"/>
        <w:numPr>
          <w:ilvl w:val="0"/>
          <w:numId w:val="10"/>
        </w:numPr>
        <w:shd w:val="clear" w:color="auto" w:fill="FFFFFF"/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color w:val="333333"/>
          <w:sz w:val="20"/>
          <w:szCs w:val="20"/>
        </w:rPr>
        <w:t xml:space="preserve">President's List Fall </w:t>
      </w:r>
      <w:r>
        <w:rPr>
          <w:rFonts w:ascii="Roboto" w:hAnsi="Roboto"/>
          <w:color w:val="333333"/>
          <w:sz w:val="20"/>
          <w:szCs w:val="20"/>
        </w:rPr>
        <w:tab/>
      </w:r>
      <w:r>
        <w:rPr>
          <w:rFonts w:ascii="Roboto" w:hAnsi="Roboto"/>
          <w:color w:val="333333"/>
          <w:sz w:val="20"/>
          <w:szCs w:val="20"/>
        </w:rPr>
        <w:tab/>
      </w:r>
      <w:r>
        <w:rPr>
          <w:rFonts w:ascii="Roboto" w:hAnsi="Roboto"/>
          <w:color w:val="7F7F7F" w:themeColor="text1" w:themeTint="80"/>
          <w:sz w:val="20"/>
          <w:szCs w:val="20"/>
        </w:rPr>
        <w:t>2023</w:t>
      </w:r>
    </w:p>
    <w:p w14:paraId="5C602587" w14:textId="77777777" w:rsidR="00C13877" w:rsidRDefault="00000000">
      <w:pPr>
        <w:pStyle w:val="public-draftstyledefault-unorderedlistitem"/>
        <w:numPr>
          <w:ilvl w:val="0"/>
          <w:numId w:val="10"/>
        </w:numPr>
        <w:shd w:val="clear" w:color="auto" w:fill="FFFFFF"/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color w:val="333333"/>
          <w:sz w:val="20"/>
          <w:szCs w:val="20"/>
        </w:rPr>
        <w:t>President’s List Winter</w:t>
      </w:r>
      <w:r>
        <w:rPr>
          <w:rFonts w:ascii="Roboto" w:hAnsi="Roboto"/>
          <w:color w:val="333333"/>
          <w:sz w:val="20"/>
          <w:szCs w:val="20"/>
        </w:rPr>
        <w:tab/>
      </w:r>
      <w:r>
        <w:rPr>
          <w:rFonts w:ascii="Roboto" w:hAnsi="Roboto"/>
          <w:color w:val="7F7F7F" w:themeColor="text1" w:themeTint="80"/>
          <w:sz w:val="20"/>
          <w:szCs w:val="20"/>
        </w:rPr>
        <w:t>2023</w:t>
      </w:r>
    </w:p>
    <w:p w14:paraId="6F8C82BC" w14:textId="435FB7D6" w:rsidR="00C13877" w:rsidRDefault="00000000">
      <w:pPr>
        <w:pStyle w:val="public-draftstyledefault-unorderedlistitem"/>
        <w:numPr>
          <w:ilvl w:val="0"/>
          <w:numId w:val="10"/>
        </w:numPr>
        <w:shd w:val="clear" w:color="auto" w:fill="FFFFFF"/>
        <w:tabs>
          <w:tab w:val="clear" w:pos="1080"/>
          <w:tab w:val="left" w:pos="3677"/>
        </w:tabs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color w:val="333333"/>
          <w:sz w:val="20"/>
          <w:szCs w:val="20"/>
        </w:rPr>
        <w:t>President’s List Spring</w:t>
      </w:r>
      <w:r>
        <w:rPr>
          <w:rFonts w:ascii="Roboto" w:hAnsi="Roboto"/>
          <w:color w:val="7F7F7F" w:themeColor="text1" w:themeTint="80"/>
          <w:sz w:val="20"/>
          <w:szCs w:val="20"/>
        </w:rPr>
        <w:t xml:space="preserve">          </w:t>
      </w:r>
      <w:r w:rsidR="00DE3D67">
        <w:rPr>
          <w:rFonts w:ascii="Roboto" w:hAnsi="Roboto"/>
          <w:color w:val="7F7F7F" w:themeColor="text1" w:themeTint="80"/>
          <w:sz w:val="20"/>
          <w:szCs w:val="20"/>
        </w:rPr>
        <w:t xml:space="preserve"> </w:t>
      </w:r>
      <w:r>
        <w:rPr>
          <w:rFonts w:ascii="Roboto" w:hAnsi="Roboto"/>
          <w:color w:val="7F7F7F" w:themeColor="text1" w:themeTint="80"/>
          <w:sz w:val="20"/>
          <w:szCs w:val="20"/>
        </w:rPr>
        <w:t>2024</w:t>
      </w:r>
    </w:p>
    <w:p w14:paraId="7C804634" w14:textId="77777777" w:rsidR="00C13877" w:rsidRDefault="00000000">
      <w:pPr>
        <w:pStyle w:val="public-draftstyledefault-unorderedlistitem"/>
        <w:numPr>
          <w:ilvl w:val="0"/>
          <w:numId w:val="10"/>
        </w:numPr>
        <w:shd w:val="clear" w:color="auto" w:fill="FFFFFF"/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color w:val="333333"/>
          <w:sz w:val="20"/>
          <w:szCs w:val="20"/>
        </w:rPr>
        <w:t xml:space="preserve">President’s List Summer </w:t>
      </w:r>
      <w:r>
        <w:rPr>
          <w:rFonts w:ascii="Roboto" w:hAnsi="Roboto"/>
          <w:color w:val="333333"/>
          <w:sz w:val="20"/>
          <w:szCs w:val="20"/>
        </w:rPr>
        <w:tab/>
      </w:r>
      <w:r>
        <w:rPr>
          <w:rFonts w:ascii="Roboto" w:hAnsi="Roboto"/>
          <w:color w:val="7F7F7F" w:themeColor="text1" w:themeTint="80"/>
          <w:sz w:val="20"/>
          <w:szCs w:val="20"/>
        </w:rPr>
        <w:t>2024</w:t>
      </w:r>
    </w:p>
    <w:p w14:paraId="601225E9" w14:textId="77777777" w:rsidR="00C13877" w:rsidRDefault="00000000">
      <w:pPr>
        <w:pStyle w:val="public-draftstyledefault-unorderedlistitem"/>
        <w:numPr>
          <w:ilvl w:val="0"/>
          <w:numId w:val="10"/>
        </w:numPr>
        <w:shd w:val="clear" w:color="auto" w:fill="FFFFFF"/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color w:val="333333"/>
          <w:sz w:val="20"/>
          <w:szCs w:val="20"/>
        </w:rPr>
        <w:t>GPA 3.8</w:t>
      </w:r>
    </w:p>
    <w:p w14:paraId="33454093" w14:textId="77777777" w:rsidR="00C13877" w:rsidRDefault="00000000">
      <w:pPr>
        <w:pStyle w:val="public-draftstyledefault-unorderedlistitem"/>
        <w:pBdr>
          <w:bottom w:val="single" w:sz="12" w:space="0" w:color="000000"/>
        </w:pBdr>
        <w:shd w:val="clear" w:color="auto" w:fill="FFFFFF"/>
        <w:rPr>
          <w:rFonts w:ascii="Roboto" w:hAnsi="Roboto"/>
          <w:b/>
          <w:bCs/>
          <w:color w:val="134770" w:themeColor="text2"/>
          <w:sz w:val="22"/>
          <w:szCs w:val="22"/>
        </w:rPr>
      </w:pPr>
      <w:r>
        <w:rPr>
          <w:rFonts w:ascii="Roboto" w:hAnsi="Roboto"/>
          <w:b/>
          <w:bCs/>
          <w:color w:val="134770" w:themeColor="text2"/>
          <w:sz w:val="22"/>
          <w:szCs w:val="22"/>
        </w:rPr>
        <w:t>Projects</w:t>
      </w:r>
    </w:p>
    <w:p w14:paraId="02CB1495" w14:textId="77777777" w:rsidR="00C13877" w:rsidRDefault="00000000">
      <w:pPr>
        <w:pStyle w:val="NoSpacing"/>
        <w:numPr>
          <w:ilvl w:val="0"/>
          <w:numId w:val="15"/>
        </w:numPr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b/>
          <w:bCs/>
          <w:color w:val="333333"/>
          <w:sz w:val="20"/>
          <w:szCs w:val="20"/>
        </w:rPr>
        <w:t xml:space="preserve">T-Deck Development: </w:t>
      </w:r>
      <w:r>
        <w:rPr>
          <w:rFonts w:ascii="Roboto" w:hAnsi="Roboto"/>
          <w:color w:val="333333"/>
          <w:sz w:val="20"/>
          <w:szCs w:val="20"/>
        </w:rPr>
        <w:t xml:space="preserve"> </w:t>
      </w:r>
      <w:hyperlink r:id="rId13" w:tooltip="https://github.com/intondiscott/T-Deck-DEV" w:history="1">
        <w:r>
          <w:rPr>
            <w:rStyle w:val="Hyperlink"/>
            <w:rFonts w:ascii="Roboto" w:hAnsi="Roboto"/>
            <w:sz w:val="20"/>
            <w:szCs w:val="20"/>
          </w:rPr>
          <w:t>https://github.com/intondiscott/T-Deck-DEV</w:t>
        </w:r>
      </w:hyperlink>
      <w:r>
        <w:rPr>
          <w:rFonts w:ascii="Roboto" w:hAnsi="Roboto"/>
          <w:color w:val="333333"/>
          <w:sz w:val="20"/>
          <w:szCs w:val="20"/>
        </w:rPr>
        <w:t xml:space="preserve"> </w:t>
      </w:r>
    </w:p>
    <w:p w14:paraId="43E14F0D" w14:textId="77777777" w:rsidR="00C13877" w:rsidRDefault="00000000">
      <w:pPr>
        <w:pStyle w:val="NoSpacing"/>
        <w:numPr>
          <w:ilvl w:val="0"/>
          <w:numId w:val="15"/>
        </w:numPr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b/>
          <w:bCs/>
          <w:color w:val="333333"/>
          <w:sz w:val="20"/>
          <w:szCs w:val="20"/>
        </w:rPr>
        <w:t xml:space="preserve">M5-Core2 Development: </w:t>
      </w:r>
      <w:hyperlink r:id="rId14" w:tooltip="https://github.com/intondiscott/m5-core2" w:history="1">
        <w:r>
          <w:rPr>
            <w:rStyle w:val="Hyperlink"/>
            <w:rFonts w:ascii="Roboto" w:hAnsi="Roboto"/>
            <w:sz w:val="20"/>
            <w:szCs w:val="20"/>
          </w:rPr>
          <w:t>https://github.com/intondiscott/m5-core2</w:t>
        </w:r>
      </w:hyperlink>
    </w:p>
    <w:p w14:paraId="35A28509" w14:textId="77777777" w:rsidR="00C13877" w:rsidRDefault="00000000">
      <w:pPr>
        <w:pStyle w:val="NoSpacing"/>
        <w:numPr>
          <w:ilvl w:val="0"/>
          <w:numId w:val="15"/>
        </w:numPr>
        <w:rPr>
          <w:rFonts w:ascii="Roboto" w:hAnsi="Roboto"/>
          <w:color w:val="333333"/>
          <w:sz w:val="20"/>
          <w:szCs w:val="20"/>
        </w:rPr>
      </w:pPr>
      <w:r>
        <w:rPr>
          <w:rFonts w:ascii="Roboto" w:hAnsi="Roboto"/>
          <w:b/>
          <w:bCs/>
          <w:color w:val="333333"/>
          <w:sz w:val="20"/>
          <w:szCs w:val="20"/>
        </w:rPr>
        <w:t>OpenGL Project:</w:t>
      </w:r>
      <w:r>
        <w:rPr>
          <w:rFonts w:ascii="Roboto" w:hAnsi="Roboto"/>
          <w:color w:val="333333"/>
          <w:sz w:val="20"/>
          <w:szCs w:val="20"/>
        </w:rPr>
        <w:t xml:space="preserve"> </w:t>
      </w:r>
      <w:hyperlink r:id="rId15" w:tooltip="https://github.com/intondiscott/CS-330-H7040-Comp-Graphic-and-Visualization" w:history="1">
        <w:r>
          <w:rPr>
            <w:rStyle w:val="Hyperlink"/>
            <w:rFonts w:ascii="Roboto" w:hAnsi="Roboto"/>
            <w:sz w:val="20"/>
            <w:szCs w:val="20"/>
          </w:rPr>
          <w:t>https://github.com/intondiscott/CS-330-H7040-Comp-Graphic-and-Visualization</w:t>
        </w:r>
      </w:hyperlink>
    </w:p>
    <w:p w14:paraId="36D6768C" w14:textId="77777777" w:rsidR="00C13877" w:rsidRDefault="00000000">
      <w:pPr>
        <w:pStyle w:val="public-draftstyledefault-unorderedlistitem"/>
        <w:pBdr>
          <w:bottom w:val="single" w:sz="12" w:space="1" w:color="000000"/>
        </w:pBdr>
        <w:shd w:val="clear" w:color="auto" w:fill="FFFFFF"/>
        <w:rPr>
          <w:rFonts w:ascii="Roboto" w:hAnsi="Roboto"/>
          <w:b/>
          <w:bCs/>
          <w:color w:val="134770" w:themeColor="text2"/>
          <w:sz w:val="20"/>
          <w:szCs w:val="20"/>
        </w:rPr>
      </w:pPr>
      <w:r>
        <w:rPr>
          <w:rFonts w:ascii="Roboto" w:hAnsi="Roboto"/>
          <w:b/>
          <w:bCs/>
          <w:color w:val="134770" w:themeColor="text2"/>
          <w:sz w:val="20"/>
          <w:szCs w:val="20"/>
        </w:rPr>
        <w:t>Language</w:t>
      </w:r>
    </w:p>
    <w:p w14:paraId="5C8EAF40" w14:textId="77777777" w:rsidR="00C13877" w:rsidRDefault="00000000">
      <w:pPr>
        <w:pStyle w:val="NoSpacing"/>
        <w:rPr>
          <w:b/>
          <w:bCs/>
        </w:rPr>
      </w:pPr>
      <w:r>
        <w:tab/>
      </w:r>
      <w:r>
        <w:rPr>
          <w:b/>
          <w:bCs/>
        </w:rPr>
        <w:t>English</w:t>
      </w:r>
    </w:p>
    <w:p w14:paraId="68E614A5" w14:textId="77777777" w:rsidR="00C13877" w:rsidRDefault="00000000">
      <w:pPr>
        <w:pStyle w:val="NoSpacing"/>
      </w:pPr>
      <w:r>
        <w:tab/>
        <w:t>Native</w:t>
      </w:r>
    </w:p>
    <w:sectPr w:rsidR="00C1387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5D4246" w14:textId="77777777" w:rsidR="00B97EE3" w:rsidRDefault="00B97EE3">
      <w:pPr>
        <w:spacing w:after="0" w:line="240" w:lineRule="auto"/>
      </w:pPr>
      <w:r>
        <w:separator/>
      </w:r>
    </w:p>
  </w:endnote>
  <w:endnote w:type="continuationSeparator" w:id="0">
    <w:p w14:paraId="0BDF5EBD" w14:textId="77777777" w:rsidR="00B97EE3" w:rsidRDefault="00B97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890B66" w14:textId="77777777" w:rsidR="00B97EE3" w:rsidRDefault="00B97EE3">
      <w:pPr>
        <w:spacing w:after="0" w:line="240" w:lineRule="auto"/>
      </w:pPr>
      <w:r>
        <w:separator/>
      </w:r>
    </w:p>
  </w:footnote>
  <w:footnote w:type="continuationSeparator" w:id="0">
    <w:p w14:paraId="7B0A4F74" w14:textId="77777777" w:rsidR="00B97EE3" w:rsidRDefault="00B97E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91C3A"/>
    <w:multiLevelType w:val="multilevel"/>
    <w:tmpl w:val="2A74F55C"/>
    <w:lvl w:ilvl="0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A756BED"/>
    <w:multiLevelType w:val="multilevel"/>
    <w:tmpl w:val="4402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A78464F"/>
    <w:multiLevelType w:val="multilevel"/>
    <w:tmpl w:val="EDC4114C"/>
    <w:lvl w:ilvl="0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0DC97768"/>
    <w:multiLevelType w:val="multilevel"/>
    <w:tmpl w:val="550AE840"/>
    <w:lvl w:ilvl="0">
      <w:start w:val="203"/>
      <w:numFmt w:val="bullet"/>
      <w:lvlText w:val="-"/>
      <w:lvlJc w:val="left"/>
      <w:pPr>
        <w:ind w:left="1440" w:hanging="360"/>
      </w:pPr>
      <w:rPr>
        <w:rFonts w:ascii="Roboto" w:eastAsia="Times New Roman" w:hAnsi="Roboto" w:cs="Times New Roman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4E2F6E"/>
    <w:multiLevelType w:val="multilevel"/>
    <w:tmpl w:val="947834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051A01"/>
    <w:multiLevelType w:val="multilevel"/>
    <w:tmpl w:val="951E4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2D22B9"/>
    <w:multiLevelType w:val="multilevel"/>
    <w:tmpl w:val="ABBC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CE54445"/>
    <w:multiLevelType w:val="multilevel"/>
    <w:tmpl w:val="BA5CD9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5C5760"/>
    <w:multiLevelType w:val="multilevel"/>
    <w:tmpl w:val="6AE078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DC238E"/>
    <w:multiLevelType w:val="multilevel"/>
    <w:tmpl w:val="67EC5F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03425B"/>
    <w:multiLevelType w:val="multilevel"/>
    <w:tmpl w:val="BB2E575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2F657A50"/>
    <w:multiLevelType w:val="multilevel"/>
    <w:tmpl w:val="4286852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F8C5C2D"/>
    <w:multiLevelType w:val="multilevel"/>
    <w:tmpl w:val="0D20F1D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144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16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360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432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576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35525C1B"/>
    <w:multiLevelType w:val="multilevel"/>
    <w:tmpl w:val="9F7618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306455"/>
    <w:multiLevelType w:val="multilevel"/>
    <w:tmpl w:val="CE4E0E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A553B8"/>
    <w:multiLevelType w:val="multilevel"/>
    <w:tmpl w:val="FE6E4BFE"/>
    <w:lvl w:ilvl="0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41133CB9"/>
    <w:multiLevelType w:val="multilevel"/>
    <w:tmpl w:val="A8368F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C7FC0"/>
    <w:multiLevelType w:val="multilevel"/>
    <w:tmpl w:val="6A6AE54E"/>
    <w:lvl w:ilvl="0">
      <w:start w:val="203"/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A7569C"/>
    <w:multiLevelType w:val="multilevel"/>
    <w:tmpl w:val="B9825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4B2E6F04"/>
    <w:multiLevelType w:val="multilevel"/>
    <w:tmpl w:val="908CB8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765E9F"/>
    <w:multiLevelType w:val="multilevel"/>
    <w:tmpl w:val="9850C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5B14543C"/>
    <w:multiLevelType w:val="multilevel"/>
    <w:tmpl w:val="901E4AAC"/>
    <w:lvl w:ilvl="0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abstractNum w:abstractNumId="22" w15:restartNumberingAfterBreak="0">
    <w:nsid w:val="630F112F"/>
    <w:multiLevelType w:val="multilevel"/>
    <w:tmpl w:val="DBE47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C81E6A"/>
    <w:multiLevelType w:val="multilevel"/>
    <w:tmpl w:val="DD5498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3663E8"/>
    <w:multiLevelType w:val="multilevel"/>
    <w:tmpl w:val="06A08D3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2D80BEC"/>
    <w:multiLevelType w:val="multilevel"/>
    <w:tmpl w:val="02DC31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7D31B0"/>
    <w:multiLevelType w:val="multilevel"/>
    <w:tmpl w:val="E6BC4924"/>
    <w:lvl w:ilvl="0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7" w15:restartNumberingAfterBreak="0">
    <w:nsid w:val="78B50123"/>
    <w:multiLevelType w:val="multilevel"/>
    <w:tmpl w:val="A9247C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E0223F"/>
    <w:multiLevelType w:val="multilevel"/>
    <w:tmpl w:val="20B88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6801234">
    <w:abstractNumId w:val="16"/>
  </w:num>
  <w:num w:numId="2" w16cid:durableId="739904628">
    <w:abstractNumId w:val="28"/>
  </w:num>
  <w:num w:numId="3" w16cid:durableId="712072473">
    <w:abstractNumId w:val="24"/>
  </w:num>
  <w:num w:numId="4" w16cid:durableId="2069063459">
    <w:abstractNumId w:val="22"/>
  </w:num>
  <w:num w:numId="5" w16cid:durableId="966858504">
    <w:abstractNumId w:val="11"/>
  </w:num>
  <w:num w:numId="6" w16cid:durableId="875003436">
    <w:abstractNumId w:val="5"/>
  </w:num>
  <w:num w:numId="7" w16cid:durableId="1225293576">
    <w:abstractNumId w:val="17"/>
  </w:num>
  <w:num w:numId="8" w16cid:durableId="1234507774">
    <w:abstractNumId w:val="3"/>
  </w:num>
  <w:num w:numId="9" w16cid:durableId="820773265">
    <w:abstractNumId w:val="14"/>
  </w:num>
  <w:num w:numId="10" w16cid:durableId="1196697367">
    <w:abstractNumId w:val="7"/>
  </w:num>
  <w:num w:numId="11" w16cid:durableId="2010787452">
    <w:abstractNumId w:val="18"/>
  </w:num>
  <w:num w:numId="12" w16cid:durableId="1055812686">
    <w:abstractNumId w:val="1"/>
  </w:num>
  <w:num w:numId="13" w16cid:durableId="306325924">
    <w:abstractNumId w:val="6"/>
  </w:num>
  <w:num w:numId="14" w16cid:durableId="1479223623">
    <w:abstractNumId w:val="20"/>
  </w:num>
  <w:num w:numId="15" w16cid:durableId="278534883">
    <w:abstractNumId w:val="10"/>
  </w:num>
  <w:num w:numId="16" w16cid:durableId="1588466433">
    <w:abstractNumId w:val="23"/>
  </w:num>
  <w:num w:numId="17" w16cid:durableId="1631595214">
    <w:abstractNumId w:val="13"/>
  </w:num>
  <w:num w:numId="18" w16cid:durableId="1589773872">
    <w:abstractNumId w:val="27"/>
  </w:num>
  <w:num w:numId="19" w16cid:durableId="963463812">
    <w:abstractNumId w:val="4"/>
  </w:num>
  <w:num w:numId="20" w16cid:durableId="2144346727">
    <w:abstractNumId w:val="19"/>
  </w:num>
  <w:num w:numId="21" w16cid:durableId="1708338510">
    <w:abstractNumId w:val="8"/>
  </w:num>
  <w:num w:numId="22" w16cid:durableId="917328762">
    <w:abstractNumId w:val="25"/>
  </w:num>
  <w:num w:numId="23" w16cid:durableId="1010764485">
    <w:abstractNumId w:val="9"/>
  </w:num>
  <w:num w:numId="24" w16cid:durableId="1574510980">
    <w:abstractNumId w:val="21"/>
  </w:num>
  <w:num w:numId="25" w16cid:durableId="2087260761">
    <w:abstractNumId w:val="0"/>
  </w:num>
  <w:num w:numId="26" w16cid:durableId="540557396">
    <w:abstractNumId w:val="15"/>
  </w:num>
  <w:num w:numId="27" w16cid:durableId="922186537">
    <w:abstractNumId w:val="12"/>
  </w:num>
  <w:num w:numId="28" w16cid:durableId="1281257659">
    <w:abstractNumId w:val="2"/>
  </w:num>
  <w:num w:numId="29" w16cid:durableId="7806082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3877"/>
    <w:rsid w:val="00AE561F"/>
    <w:rsid w:val="00B97EE3"/>
    <w:rsid w:val="00C13877"/>
    <w:rsid w:val="00DE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4DCCD"/>
  <w15:docId w15:val="{AE7D4853-55FA-443F-9D17-87D1A04B7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4E6E1E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75A42E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5A42E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75A42E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75A4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4E6E1E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E6E1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E6E1E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E6E1E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AB6" w:themeColor="accent1" w:themeTint="67"/>
        <w:left w:val="single" w:sz="4" w:space="0" w:color="D6EAB6" w:themeColor="accent1" w:themeTint="67"/>
        <w:bottom w:val="single" w:sz="4" w:space="0" w:color="D6EAB6" w:themeColor="accent1" w:themeTint="67"/>
        <w:right w:val="single" w:sz="4" w:space="0" w:color="D6EAB6" w:themeColor="accent1" w:themeTint="67"/>
        <w:insideH w:val="single" w:sz="4" w:space="0" w:color="D6EAB6" w:themeColor="accent1" w:themeTint="67"/>
        <w:insideV w:val="single" w:sz="4" w:space="0" w:color="D6EAB6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3E19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AB6" w:themeColor="accent1" w:themeTint="67"/>
          <w:left w:val="single" w:sz="4" w:space="0" w:color="D6EAB6" w:themeColor="accent1" w:themeTint="67"/>
          <w:bottom w:val="single" w:sz="4" w:space="0" w:color="D6EAB6" w:themeColor="accent1" w:themeTint="67"/>
          <w:right w:val="single" w:sz="4" w:space="0" w:color="D6EAB6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DDCAF" w:themeColor="accent2" w:themeTint="67"/>
        <w:left w:val="single" w:sz="4" w:space="0" w:color="FDDCAF" w:themeColor="accent2" w:themeTint="67"/>
        <w:bottom w:val="single" w:sz="4" w:space="0" w:color="FDDCAF" w:themeColor="accent2" w:themeTint="67"/>
        <w:right w:val="single" w:sz="4" w:space="0" w:color="FDDCAF" w:themeColor="accent2" w:themeTint="67"/>
        <w:insideH w:val="single" w:sz="4" w:space="0" w:color="FDDCAF" w:themeColor="accent2" w:themeTint="67"/>
        <w:insideV w:val="single" w:sz="4" w:space="0" w:color="FDDCAF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CCC8B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DDCAF" w:themeColor="accent2" w:themeTint="67"/>
          <w:left w:val="single" w:sz="4" w:space="0" w:color="FDDCAF" w:themeColor="accent2" w:themeTint="67"/>
          <w:bottom w:val="single" w:sz="4" w:space="0" w:color="FDDCAF" w:themeColor="accent2" w:themeTint="67"/>
          <w:right w:val="single" w:sz="4" w:space="0" w:color="FDDCAF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DBBB1" w:themeColor="accent3" w:themeTint="67"/>
        <w:left w:val="single" w:sz="4" w:space="0" w:color="EDBBB1" w:themeColor="accent3" w:themeTint="67"/>
        <w:bottom w:val="single" w:sz="4" w:space="0" w:color="EDBBB1" w:themeColor="accent3" w:themeTint="67"/>
        <w:right w:val="single" w:sz="4" w:space="0" w:color="EDBBB1" w:themeColor="accent3" w:themeTint="67"/>
        <w:insideH w:val="single" w:sz="4" w:space="0" w:color="EDBBB1" w:themeColor="accent3" w:themeTint="67"/>
        <w:insideV w:val="single" w:sz="4" w:space="0" w:color="EDBBB1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E59D8F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DBBB1" w:themeColor="accent3" w:themeTint="67"/>
          <w:left w:val="single" w:sz="4" w:space="0" w:color="EDBBB1" w:themeColor="accent3" w:themeTint="67"/>
          <w:bottom w:val="single" w:sz="4" w:space="0" w:color="EDBBB1" w:themeColor="accent3" w:themeTint="67"/>
          <w:right w:val="single" w:sz="4" w:space="0" w:color="EDBBB1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FBBED" w:themeColor="accent4" w:themeTint="67"/>
        <w:left w:val="single" w:sz="4" w:space="0" w:color="DFBBED" w:themeColor="accent4" w:themeTint="67"/>
        <w:bottom w:val="single" w:sz="4" w:space="0" w:color="DFBBED" w:themeColor="accent4" w:themeTint="67"/>
        <w:right w:val="single" w:sz="4" w:space="0" w:color="DFBBED" w:themeColor="accent4" w:themeTint="67"/>
        <w:insideH w:val="single" w:sz="4" w:space="0" w:color="DFBBED" w:themeColor="accent4" w:themeTint="67"/>
        <w:insideV w:val="single" w:sz="4" w:space="0" w:color="DFBBED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19DE5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FBBED" w:themeColor="accent4" w:themeTint="67"/>
          <w:left w:val="single" w:sz="4" w:space="0" w:color="DFBBED" w:themeColor="accent4" w:themeTint="67"/>
          <w:bottom w:val="single" w:sz="4" w:space="0" w:color="DFBBED" w:themeColor="accent4" w:themeTint="67"/>
          <w:right w:val="single" w:sz="4" w:space="0" w:color="DFBBED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FD8EA" w:themeColor="accent5" w:themeTint="67"/>
        <w:left w:val="single" w:sz="4" w:space="0" w:color="BFD8EA" w:themeColor="accent5" w:themeTint="67"/>
        <w:bottom w:val="single" w:sz="4" w:space="0" w:color="BFD8EA" w:themeColor="accent5" w:themeTint="67"/>
        <w:right w:val="single" w:sz="4" w:space="0" w:color="BFD8EA" w:themeColor="accent5" w:themeTint="67"/>
        <w:insideH w:val="single" w:sz="4" w:space="0" w:color="BFD8EA" w:themeColor="accent5" w:themeTint="67"/>
        <w:insideV w:val="single" w:sz="4" w:space="0" w:color="BFD8EA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3C7E1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FD8EA" w:themeColor="accent5" w:themeTint="67"/>
          <w:left w:val="single" w:sz="4" w:space="0" w:color="BFD8EA" w:themeColor="accent5" w:themeTint="67"/>
          <w:bottom w:val="single" w:sz="4" w:space="0" w:color="BFD8EA" w:themeColor="accent5" w:themeTint="67"/>
          <w:right w:val="single" w:sz="4" w:space="0" w:color="BFD8EA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FE7DB" w:themeColor="accent6" w:themeTint="67"/>
        <w:left w:val="single" w:sz="4" w:space="0" w:color="CFE7DB" w:themeColor="accent6" w:themeTint="67"/>
        <w:bottom w:val="single" w:sz="4" w:space="0" w:color="CFE7DB" w:themeColor="accent6" w:themeTint="67"/>
        <w:right w:val="single" w:sz="4" w:space="0" w:color="CFE7DB" w:themeColor="accent6" w:themeTint="67"/>
        <w:insideH w:val="single" w:sz="4" w:space="0" w:color="CFE7DB" w:themeColor="accent6" w:themeTint="67"/>
        <w:insideV w:val="single" w:sz="4" w:space="0" w:color="CFE7DB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ADCCB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FE7DB" w:themeColor="accent6" w:themeTint="67"/>
          <w:left w:val="single" w:sz="4" w:space="0" w:color="CFE7DB" w:themeColor="accent6" w:themeTint="67"/>
          <w:bottom w:val="single" w:sz="4" w:space="0" w:color="CFE7DB" w:themeColor="accent6" w:themeTint="67"/>
          <w:right w:val="single" w:sz="4" w:space="0" w:color="CFE7DB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D15A" w:themeColor="accent1" w:themeTint="EA"/>
        <w:insideH w:val="single" w:sz="4" w:space="0" w:color="A2D15A" w:themeColor="accent1" w:themeTint="EA"/>
        <w:insideV w:val="single" w:sz="4" w:space="0" w:color="A2D15A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2D15A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2D15A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4DA" w:themeColor="accent1" w:themeTint="34" w:fill="EAF4DA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4DA" w:themeColor="accent1" w:themeTint="34" w:fill="EAF4DA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CCB8A" w:themeColor="accent2" w:themeTint="97"/>
        <w:insideH w:val="single" w:sz="4" w:space="0" w:color="FCCB8A" w:themeColor="accent2" w:themeTint="97"/>
        <w:insideV w:val="single" w:sz="4" w:space="0" w:color="FCCB8A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CCB8A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CCB8A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EEED8" w:themeColor="accent2" w:themeTint="32" w:fill="FEEED8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EEED8" w:themeColor="accent2" w:themeTint="32" w:fill="FEEED8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35940" w:themeColor="accent3" w:themeTint="FE"/>
        <w:insideH w:val="single" w:sz="4" w:space="0" w:color="D35940" w:themeColor="accent3" w:themeTint="FE"/>
        <w:insideV w:val="single" w:sz="4" w:space="0" w:color="D35940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35940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35940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6DCD7" w:themeColor="accent3" w:themeTint="34" w:fill="F6DCD7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6DCD7" w:themeColor="accent3" w:themeTint="34" w:fill="F6DCD7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099E4" w:themeColor="accent4" w:themeTint="9A"/>
        <w:insideH w:val="single" w:sz="4" w:space="0" w:color="D099E4" w:themeColor="accent4" w:themeTint="9A"/>
        <w:insideV w:val="single" w:sz="4" w:space="0" w:color="D099E4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099E4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099E4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CF6" w:themeColor="accent4" w:themeTint="34" w:fill="EFDCF6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CF6" w:themeColor="accent4" w:themeTint="34" w:fill="EFDCF6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3A0CC" w:themeColor="accent5"/>
        <w:insideH w:val="single" w:sz="4" w:space="0" w:color="63A0CC" w:themeColor="accent5"/>
        <w:insideV w:val="single" w:sz="4" w:space="0" w:color="63A0CC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3A0CC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3A0CC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EBF4" w:themeColor="accent5" w:themeTint="34" w:fill="DFEBF4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EBF4" w:themeColor="accent5" w:themeTint="34" w:fill="DFEBF4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8AC4A7" w:themeColor="accent6"/>
        <w:insideH w:val="single" w:sz="4" w:space="0" w:color="8AC4A7" w:themeColor="accent6"/>
        <w:insideV w:val="single" w:sz="4" w:space="0" w:color="8AC4A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8AC4A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8AC4A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7F3EC" w:themeColor="accent6" w:themeTint="34" w:fill="E7F3EC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7F3EC" w:themeColor="accent6" w:themeTint="34" w:fill="E7F3EC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D15A" w:themeColor="accent1" w:themeTint="EA"/>
        <w:insideH w:val="single" w:sz="4" w:space="0" w:color="A2D15A" w:themeColor="accent1" w:themeTint="EA"/>
        <w:insideV w:val="single" w:sz="4" w:space="0" w:color="A2D15A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4DA" w:themeColor="accent1" w:themeTint="34" w:fill="EAF4DA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4DA" w:themeColor="accent1" w:themeTint="34" w:fill="EAF4DA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CCB8A" w:themeColor="accent2" w:themeTint="97"/>
        <w:insideH w:val="single" w:sz="4" w:space="0" w:color="FCCB8A" w:themeColor="accent2" w:themeTint="97"/>
        <w:insideV w:val="single" w:sz="4" w:space="0" w:color="FCCB8A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EEED8" w:themeColor="accent2" w:themeTint="32" w:fill="FEEED8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EEED8" w:themeColor="accent2" w:themeTint="32" w:fill="FEEED8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35940" w:themeColor="accent3" w:themeTint="FE"/>
        <w:insideH w:val="single" w:sz="4" w:space="0" w:color="D35940" w:themeColor="accent3" w:themeTint="FE"/>
        <w:insideV w:val="single" w:sz="4" w:space="0" w:color="D35940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6DCD7" w:themeColor="accent3" w:themeTint="34" w:fill="F6DCD7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6DCD7" w:themeColor="accent3" w:themeTint="34" w:fill="F6DCD7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099E4" w:themeColor="accent4" w:themeTint="9A"/>
        <w:insideH w:val="single" w:sz="4" w:space="0" w:color="D099E4" w:themeColor="accent4" w:themeTint="9A"/>
        <w:insideV w:val="single" w:sz="4" w:space="0" w:color="D099E4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FDCF6" w:themeColor="accent4" w:themeTint="34" w:fill="EFDCF6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CF6" w:themeColor="accent4" w:themeTint="34" w:fill="EFDCF6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3A0CC" w:themeColor="accent5"/>
        <w:insideH w:val="single" w:sz="4" w:space="0" w:color="63A0CC" w:themeColor="accent5"/>
        <w:insideV w:val="single" w:sz="4" w:space="0" w:color="63A0CC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FEBF4" w:themeColor="accent5" w:themeTint="34" w:fill="DFEBF4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EBF4" w:themeColor="accent5" w:themeTint="34" w:fill="DFEBF4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8AC4A7" w:themeColor="accent6"/>
        <w:insideH w:val="single" w:sz="4" w:space="0" w:color="8AC4A7" w:themeColor="accent6"/>
        <w:insideV w:val="single" w:sz="4" w:space="0" w:color="8AC4A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7F3EC" w:themeColor="accent6" w:themeTint="34" w:fill="E7F3EC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7F3EC" w:themeColor="accent6" w:themeTint="34" w:fill="E7F3EC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5E299" w:themeColor="accent1" w:themeTint="90"/>
        <w:left w:val="single" w:sz="4" w:space="0" w:color="C5E299" w:themeColor="accent1" w:themeTint="90"/>
        <w:bottom w:val="single" w:sz="4" w:space="0" w:color="C5E299" w:themeColor="accent1" w:themeTint="90"/>
        <w:right w:val="single" w:sz="4" w:space="0" w:color="C5E299" w:themeColor="accent1" w:themeTint="90"/>
        <w:insideH w:val="single" w:sz="4" w:space="0" w:color="C5E299" w:themeColor="accent1" w:themeTint="90"/>
        <w:insideV w:val="single" w:sz="4" w:space="0" w:color="C5E29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2D15A" w:themeColor="accent1" w:themeTint="EA"/>
          <w:left w:val="single" w:sz="4" w:space="0" w:color="A2D15A" w:themeColor="accent1" w:themeTint="EA"/>
          <w:bottom w:val="single" w:sz="4" w:space="0" w:color="A2D15A" w:themeColor="accent1" w:themeTint="EA"/>
          <w:right w:val="single" w:sz="4" w:space="0" w:color="A2D15A" w:themeColor="accent1" w:themeTint="EA"/>
        </w:tcBorders>
        <w:shd w:val="clear" w:color="A2D15A" w:themeColor="accent1" w:themeTint="EA" w:fill="A2D15A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A2D15A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BF5DB" w:themeColor="accent1" w:themeTint="32" w:fill="EBF5DB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BF5DB" w:themeColor="accent1" w:themeTint="32" w:fill="EBF5DB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CCE8F" w:themeColor="accent2" w:themeTint="90"/>
        <w:left w:val="single" w:sz="4" w:space="0" w:color="FCCE8F" w:themeColor="accent2" w:themeTint="90"/>
        <w:bottom w:val="single" w:sz="4" w:space="0" w:color="FCCE8F" w:themeColor="accent2" w:themeTint="90"/>
        <w:right w:val="single" w:sz="4" w:space="0" w:color="FCCE8F" w:themeColor="accent2" w:themeTint="90"/>
        <w:insideH w:val="single" w:sz="4" w:space="0" w:color="FCCE8F" w:themeColor="accent2" w:themeTint="90"/>
        <w:insideV w:val="single" w:sz="4" w:space="0" w:color="FCCE8F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CCB8A" w:themeColor="accent2" w:themeTint="97"/>
          <w:left w:val="single" w:sz="4" w:space="0" w:color="FCCB8A" w:themeColor="accent2" w:themeTint="97"/>
          <w:bottom w:val="single" w:sz="4" w:space="0" w:color="FCCB8A" w:themeColor="accent2" w:themeTint="97"/>
          <w:right w:val="single" w:sz="4" w:space="0" w:color="FCCB8A" w:themeColor="accent2" w:themeTint="97"/>
        </w:tcBorders>
        <w:shd w:val="clear" w:color="FCCB8A" w:themeColor="accent2" w:themeTint="97" w:fill="FCCB8A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CCB8A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EEED8" w:themeColor="accent2" w:themeTint="32" w:fill="FEEED8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EEED8" w:themeColor="accent2" w:themeTint="32" w:fill="FEEED8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E6A092" w:themeColor="accent3" w:themeTint="90"/>
        <w:left w:val="single" w:sz="4" w:space="0" w:color="E6A092" w:themeColor="accent3" w:themeTint="90"/>
        <w:bottom w:val="single" w:sz="4" w:space="0" w:color="E6A092" w:themeColor="accent3" w:themeTint="90"/>
        <w:right w:val="single" w:sz="4" w:space="0" w:color="E6A092" w:themeColor="accent3" w:themeTint="90"/>
        <w:insideH w:val="single" w:sz="4" w:space="0" w:color="E6A092" w:themeColor="accent3" w:themeTint="90"/>
        <w:insideV w:val="single" w:sz="4" w:space="0" w:color="E6A092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35940" w:themeColor="accent3" w:themeTint="FE"/>
          <w:left w:val="single" w:sz="4" w:space="0" w:color="D35940" w:themeColor="accent3" w:themeTint="FE"/>
          <w:bottom w:val="single" w:sz="4" w:space="0" w:color="D35940" w:themeColor="accent3" w:themeTint="FE"/>
          <w:right w:val="single" w:sz="4" w:space="0" w:color="D35940" w:themeColor="accent3" w:themeTint="FE"/>
        </w:tcBorders>
        <w:shd w:val="clear" w:color="D35940" w:themeColor="accent3" w:themeTint="FE" w:fill="D35940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D35940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6DCD7" w:themeColor="accent3" w:themeTint="34" w:fill="F6DCD7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6DCD7" w:themeColor="accent3" w:themeTint="34" w:fill="F6DCD7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3A0E6" w:themeColor="accent4" w:themeTint="90"/>
        <w:left w:val="single" w:sz="4" w:space="0" w:color="D3A0E6" w:themeColor="accent4" w:themeTint="90"/>
        <w:bottom w:val="single" w:sz="4" w:space="0" w:color="D3A0E6" w:themeColor="accent4" w:themeTint="90"/>
        <w:right w:val="single" w:sz="4" w:space="0" w:color="D3A0E6" w:themeColor="accent4" w:themeTint="90"/>
        <w:insideH w:val="single" w:sz="4" w:space="0" w:color="D3A0E6" w:themeColor="accent4" w:themeTint="90"/>
        <w:insideV w:val="single" w:sz="4" w:space="0" w:color="D3A0E6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099E4" w:themeColor="accent4" w:themeTint="9A"/>
          <w:left w:val="single" w:sz="4" w:space="0" w:color="D099E4" w:themeColor="accent4" w:themeTint="9A"/>
          <w:bottom w:val="single" w:sz="4" w:space="0" w:color="D099E4" w:themeColor="accent4" w:themeTint="9A"/>
          <w:right w:val="single" w:sz="4" w:space="0" w:color="D099E4" w:themeColor="accent4" w:themeTint="9A"/>
        </w:tcBorders>
        <w:shd w:val="clear" w:color="D099E4" w:themeColor="accent4" w:themeTint="9A" w:fill="D099E4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D099E4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CF6" w:themeColor="accent4" w:themeTint="34" w:fill="EFDCF6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CF6" w:themeColor="accent4" w:themeTint="34" w:fill="EFDCF6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6C9E2" w:themeColor="accent5" w:themeTint="90"/>
        <w:left w:val="single" w:sz="4" w:space="0" w:color="A6C9E2" w:themeColor="accent5" w:themeTint="90"/>
        <w:bottom w:val="single" w:sz="4" w:space="0" w:color="A6C9E2" w:themeColor="accent5" w:themeTint="90"/>
        <w:right w:val="single" w:sz="4" w:space="0" w:color="A6C9E2" w:themeColor="accent5" w:themeTint="90"/>
        <w:insideH w:val="single" w:sz="4" w:space="0" w:color="A6C9E2" w:themeColor="accent5" w:themeTint="90"/>
        <w:insideV w:val="single" w:sz="4" w:space="0" w:color="A6C9E2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3A0CC" w:themeColor="accent5"/>
          <w:left w:val="single" w:sz="4" w:space="0" w:color="63A0CC" w:themeColor="accent5"/>
          <w:bottom w:val="single" w:sz="4" w:space="0" w:color="63A0CC" w:themeColor="accent5"/>
          <w:right w:val="single" w:sz="4" w:space="0" w:color="63A0CC" w:themeColor="accent5"/>
        </w:tcBorders>
        <w:shd w:val="clear" w:color="63A0CC" w:themeColor="accent5" w:fill="63A0CC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63A0CC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EBF4" w:themeColor="accent5" w:themeTint="34" w:fill="DFEBF4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EBF4" w:themeColor="accent5" w:themeTint="34" w:fill="DFEBF4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CDDCD" w:themeColor="accent6" w:themeTint="90"/>
        <w:left w:val="single" w:sz="4" w:space="0" w:color="BCDDCD" w:themeColor="accent6" w:themeTint="90"/>
        <w:bottom w:val="single" w:sz="4" w:space="0" w:color="BCDDCD" w:themeColor="accent6" w:themeTint="90"/>
        <w:right w:val="single" w:sz="4" w:space="0" w:color="BCDDCD" w:themeColor="accent6" w:themeTint="90"/>
        <w:insideH w:val="single" w:sz="4" w:space="0" w:color="BCDDCD" w:themeColor="accent6" w:themeTint="90"/>
        <w:insideV w:val="single" w:sz="4" w:space="0" w:color="BCDDCD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8AC4A7" w:themeColor="accent6"/>
          <w:left w:val="single" w:sz="4" w:space="0" w:color="8AC4A7" w:themeColor="accent6"/>
          <w:bottom w:val="single" w:sz="4" w:space="0" w:color="8AC4A7" w:themeColor="accent6"/>
          <w:right w:val="single" w:sz="4" w:space="0" w:color="8AC4A7" w:themeColor="accent6"/>
        </w:tcBorders>
        <w:shd w:val="clear" w:color="8AC4A7" w:themeColor="accent6" w:fill="8AC4A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8AC4A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7F3EC" w:themeColor="accent6" w:themeTint="34" w:fill="E7F3EC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7F3EC" w:themeColor="accent6" w:themeTint="34" w:fill="E7F3EC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4DA" w:themeColor="accent1" w:themeTint="34" w:fill="EAF4DA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ACD4C" w:themeColor="accent1" w:fill="9ACD4C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ACD4C" w:themeColor="accent1" w:fill="9ACD4C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ACD4C" w:themeColor="accent1" w:fill="9ACD4C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ACD4C" w:themeColor="accent1" w:fill="9ACD4C" w:themeFill="accent1"/>
      </w:tcPr>
    </w:tblStylePr>
    <w:tblStylePr w:type="band1Vert">
      <w:tblPr/>
      <w:tcPr>
        <w:shd w:val="clear" w:color="D0E8AC" w:themeColor="accent1" w:themeTint="75" w:fill="D0E8AC" w:themeFill="accent1" w:themeFillTint="75"/>
      </w:tcPr>
    </w:tblStylePr>
    <w:tblStylePr w:type="band1Horz">
      <w:tblPr/>
      <w:tcPr>
        <w:shd w:val="clear" w:color="D0E8AC" w:themeColor="accent1" w:themeTint="75" w:fill="D0E8AC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EEED8" w:themeColor="accent2" w:themeTint="32" w:fill="FEEED8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A93A" w:themeColor="accent2" w:fill="FAA93A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AA93A" w:themeColor="accent2" w:fill="FAA93A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AA93A" w:themeColor="accent2" w:fill="FAA93A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AA93A" w:themeColor="accent2" w:fill="FAA93A" w:themeFill="accent2"/>
      </w:tcPr>
    </w:tblStylePr>
    <w:tblStylePr w:type="band1Vert">
      <w:tblPr/>
      <w:tcPr>
        <w:shd w:val="clear" w:color="FCD7A4" w:themeColor="accent2" w:themeTint="75" w:fill="FCD7A4" w:themeFill="accent2" w:themeFillTint="75"/>
      </w:tcPr>
    </w:tblStylePr>
    <w:tblStylePr w:type="band1Horz">
      <w:tblPr/>
      <w:tcPr>
        <w:shd w:val="clear" w:color="FCD7A4" w:themeColor="accent2" w:themeTint="75" w:fill="FCD7A4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6DCD7" w:themeColor="accent3" w:themeTint="34" w:fill="F6DCD7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35940" w:themeColor="accent3" w:fill="D35940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D35940" w:themeColor="accent3" w:fill="D35940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D35940" w:themeColor="accent3" w:fill="D35940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D35940" w:themeColor="accent3" w:fill="D35940" w:themeFill="accent3"/>
      </w:tcPr>
    </w:tblStylePr>
    <w:tblStylePr w:type="band1Vert">
      <w:tblPr/>
      <w:tcPr>
        <w:shd w:val="clear" w:color="EAB2A7" w:themeColor="accent3" w:themeTint="75" w:fill="EAB2A7" w:themeFill="accent3" w:themeFillTint="75"/>
      </w:tcPr>
    </w:tblStylePr>
    <w:tblStylePr w:type="band1Horz">
      <w:tblPr/>
      <w:tcPr>
        <w:shd w:val="clear" w:color="EAB2A7" w:themeColor="accent3" w:themeTint="75" w:fill="EAB2A7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FDCF6" w:themeColor="accent4" w:themeTint="34" w:fill="EFDCF6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58D3" w:themeColor="accent4" w:fill="B258D3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B258D3" w:themeColor="accent4" w:fill="B258D3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B258D3" w:themeColor="accent4" w:fill="B258D3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B258D3" w:themeColor="accent4" w:fill="B258D3" w:themeFill="accent4"/>
      </w:tcPr>
    </w:tblStylePr>
    <w:tblStylePr w:type="band1Vert">
      <w:tblPr/>
      <w:tcPr>
        <w:shd w:val="clear" w:color="DBB2EA" w:themeColor="accent4" w:themeTint="75" w:fill="DBB2EA" w:themeFill="accent4" w:themeFillTint="75"/>
      </w:tcPr>
    </w:tblStylePr>
    <w:tblStylePr w:type="band1Horz">
      <w:tblPr/>
      <w:tcPr>
        <w:shd w:val="clear" w:color="DBB2EA" w:themeColor="accent4" w:themeTint="75" w:fill="DBB2E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FEBF4" w:themeColor="accent5" w:themeTint="34" w:fill="DFEBF4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63A0CC" w:themeColor="accent5" w:fill="63A0CC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63A0CC" w:themeColor="accent5" w:fill="63A0CC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63A0CC" w:themeColor="accent5" w:fill="63A0CC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63A0CC" w:themeColor="accent5" w:fill="63A0CC" w:themeFill="accent5"/>
      </w:tcPr>
    </w:tblStylePr>
    <w:tblStylePr w:type="band1Vert">
      <w:tblPr/>
      <w:tcPr>
        <w:shd w:val="clear" w:color="B7D3E7" w:themeColor="accent5" w:themeTint="75" w:fill="B7D3E7" w:themeFill="accent5" w:themeFillTint="75"/>
      </w:tcPr>
    </w:tblStylePr>
    <w:tblStylePr w:type="band1Horz">
      <w:tblPr/>
      <w:tcPr>
        <w:shd w:val="clear" w:color="B7D3E7" w:themeColor="accent5" w:themeTint="75" w:fill="B7D3E7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7F3EC" w:themeColor="accent6" w:themeTint="34" w:fill="E7F3EC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AC4A7" w:themeColor="accent6" w:fill="8AC4A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AC4A7" w:themeColor="accent6" w:fill="8AC4A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AC4A7" w:themeColor="accent6" w:fill="8AC4A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AC4A7" w:themeColor="accent6" w:fill="8AC4A7" w:themeFill="accent6"/>
      </w:tcPr>
    </w:tblStylePr>
    <w:tblStylePr w:type="band1Vert">
      <w:tblPr/>
      <w:tcPr>
        <w:shd w:val="clear" w:color="C9E4D6" w:themeColor="accent6" w:themeTint="75" w:fill="C9E4D6" w:themeFill="accent6" w:themeFillTint="75"/>
      </w:tcPr>
    </w:tblStylePr>
    <w:tblStylePr w:type="band1Horz">
      <w:tblPr/>
      <w:tcPr>
        <w:shd w:val="clear" w:color="C9E4D6" w:themeColor="accent6" w:themeTint="75" w:fill="C9E4D6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E6A5" w:themeColor="accent1" w:themeTint="80"/>
        <w:left w:val="single" w:sz="4" w:space="0" w:color="CCE6A5" w:themeColor="accent1" w:themeTint="80"/>
        <w:bottom w:val="single" w:sz="4" w:space="0" w:color="CCE6A5" w:themeColor="accent1" w:themeTint="80"/>
        <w:right w:val="single" w:sz="4" w:space="0" w:color="CCE6A5" w:themeColor="accent1" w:themeTint="80"/>
        <w:insideH w:val="single" w:sz="4" w:space="0" w:color="CCE6A5" w:themeColor="accent1" w:themeTint="80"/>
        <w:insideV w:val="single" w:sz="4" w:space="0" w:color="CCE6A5" w:themeColor="accent1" w:themeTint="80"/>
      </w:tblBorders>
    </w:tblPr>
    <w:tblStylePr w:type="firstRow">
      <w:rPr>
        <w:b/>
        <w:color w:val="CCE6A5" w:themeColor="accent1" w:themeTint="80" w:themeShade="95"/>
      </w:rPr>
      <w:tblPr/>
      <w:tcPr>
        <w:tcBorders>
          <w:bottom w:val="single" w:sz="12" w:space="0" w:color="CCE6A5" w:themeColor="accent1" w:themeTint="80"/>
        </w:tcBorders>
      </w:tcPr>
    </w:tblStylePr>
    <w:tblStylePr w:type="lastRow">
      <w:rPr>
        <w:b/>
        <w:color w:val="CCE6A5" w:themeColor="accent1" w:themeTint="80" w:themeShade="95"/>
      </w:rPr>
    </w:tblStylePr>
    <w:tblStylePr w:type="firstCol">
      <w:rPr>
        <w:b/>
        <w:color w:val="CCE6A5" w:themeColor="accent1" w:themeTint="80" w:themeShade="95"/>
      </w:rPr>
    </w:tblStylePr>
    <w:tblStylePr w:type="lastCol">
      <w:rPr>
        <w:b/>
        <w:color w:val="CCE6A5" w:themeColor="accent1" w:themeTint="80" w:themeShade="95"/>
      </w:rPr>
    </w:tblStylePr>
    <w:tblStylePr w:type="band1Vert">
      <w:tblPr/>
      <w:tcPr>
        <w:shd w:val="clear" w:color="EAF4DA" w:themeColor="accent1" w:themeTint="34" w:fill="EAF4DA" w:themeFill="accent1" w:themeFillTint="34"/>
      </w:tcPr>
    </w:tblStylePr>
    <w:tblStylePr w:type="band1Horz">
      <w:rPr>
        <w:rFonts w:ascii="Arial" w:hAnsi="Arial"/>
        <w:color w:val="CCE6A5" w:themeColor="accent1" w:themeTint="80" w:themeShade="95"/>
        <w:sz w:val="22"/>
      </w:rPr>
      <w:tblPr/>
      <w:tcPr>
        <w:shd w:val="clear" w:color="EAF4DA" w:themeColor="accent1" w:themeTint="34" w:fill="EAF4DA" w:themeFill="accent1" w:themeFillTint="34"/>
      </w:tcPr>
    </w:tblStylePr>
    <w:tblStylePr w:type="band2Horz">
      <w:rPr>
        <w:rFonts w:ascii="Arial" w:hAnsi="Arial"/>
        <w:color w:val="CCE6A5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CCB8A" w:themeColor="accent2" w:themeTint="97"/>
        <w:left w:val="single" w:sz="4" w:space="0" w:color="FCCB8A" w:themeColor="accent2" w:themeTint="97"/>
        <w:bottom w:val="single" w:sz="4" w:space="0" w:color="FCCB8A" w:themeColor="accent2" w:themeTint="97"/>
        <w:right w:val="single" w:sz="4" w:space="0" w:color="FCCB8A" w:themeColor="accent2" w:themeTint="97"/>
        <w:insideH w:val="single" w:sz="4" w:space="0" w:color="FCCB8A" w:themeColor="accent2" w:themeTint="97"/>
        <w:insideV w:val="single" w:sz="4" w:space="0" w:color="FCCB8A" w:themeColor="accent2" w:themeTint="97"/>
      </w:tblBorders>
    </w:tblPr>
    <w:tblStylePr w:type="firstRow">
      <w:rPr>
        <w:b/>
        <w:color w:val="FCCB8A" w:themeColor="accent2" w:themeTint="97" w:themeShade="95"/>
      </w:rPr>
      <w:tblPr/>
      <w:tcPr>
        <w:tcBorders>
          <w:bottom w:val="single" w:sz="12" w:space="0" w:color="FCCB8A" w:themeColor="accent2" w:themeTint="97"/>
        </w:tcBorders>
      </w:tcPr>
    </w:tblStylePr>
    <w:tblStylePr w:type="lastRow">
      <w:rPr>
        <w:b/>
        <w:color w:val="FCCB8A" w:themeColor="accent2" w:themeTint="97" w:themeShade="95"/>
      </w:rPr>
    </w:tblStylePr>
    <w:tblStylePr w:type="firstCol">
      <w:rPr>
        <w:b/>
        <w:color w:val="FCCB8A" w:themeColor="accent2" w:themeTint="97" w:themeShade="95"/>
      </w:rPr>
    </w:tblStylePr>
    <w:tblStylePr w:type="lastCol">
      <w:rPr>
        <w:b/>
        <w:color w:val="FCCB8A" w:themeColor="accent2" w:themeTint="97" w:themeShade="95"/>
      </w:rPr>
    </w:tblStylePr>
    <w:tblStylePr w:type="band1Vert">
      <w:tblPr/>
      <w:tcPr>
        <w:shd w:val="clear" w:color="FEEED8" w:themeColor="accent2" w:themeTint="32" w:fill="FEEED8" w:themeFill="accent2" w:themeFillTint="32"/>
      </w:tcPr>
    </w:tblStylePr>
    <w:tblStylePr w:type="band1Horz">
      <w:rPr>
        <w:rFonts w:ascii="Arial" w:hAnsi="Arial"/>
        <w:color w:val="FCCB8A" w:themeColor="accent2" w:themeTint="97" w:themeShade="95"/>
        <w:sz w:val="22"/>
      </w:rPr>
      <w:tblPr/>
      <w:tcPr>
        <w:shd w:val="clear" w:color="FEEED8" w:themeColor="accent2" w:themeTint="32" w:fill="FEEED8" w:themeFill="accent2" w:themeFillTint="32"/>
      </w:tcPr>
    </w:tblStylePr>
    <w:tblStylePr w:type="band2Horz">
      <w:rPr>
        <w:rFonts w:ascii="Arial" w:hAnsi="Arial"/>
        <w:color w:val="FCCB8A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35940" w:themeColor="accent3" w:themeTint="FE"/>
        <w:left w:val="single" w:sz="4" w:space="0" w:color="D35940" w:themeColor="accent3" w:themeTint="FE"/>
        <w:bottom w:val="single" w:sz="4" w:space="0" w:color="D35940" w:themeColor="accent3" w:themeTint="FE"/>
        <w:right w:val="single" w:sz="4" w:space="0" w:color="D35940" w:themeColor="accent3" w:themeTint="FE"/>
        <w:insideH w:val="single" w:sz="4" w:space="0" w:color="D35940" w:themeColor="accent3" w:themeTint="FE"/>
        <w:insideV w:val="single" w:sz="4" w:space="0" w:color="D35940" w:themeColor="accent3" w:themeTint="FE"/>
      </w:tblBorders>
    </w:tblPr>
    <w:tblStylePr w:type="firstRow">
      <w:rPr>
        <w:b/>
        <w:color w:val="D35940" w:themeColor="accent3" w:themeTint="FE" w:themeShade="95"/>
      </w:rPr>
      <w:tblPr/>
      <w:tcPr>
        <w:tcBorders>
          <w:bottom w:val="single" w:sz="12" w:space="0" w:color="D35940" w:themeColor="accent3" w:themeTint="FE"/>
        </w:tcBorders>
      </w:tcPr>
    </w:tblStylePr>
    <w:tblStylePr w:type="lastRow">
      <w:rPr>
        <w:b/>
        <w:color w:val="D35940" w:themeColor="accent3" w:themeTint="FE" w:themeShade="95"/>
      </w:rPr>
    </w:tblStylePr>
    <w:tblStylePr w:type="firstCol">
      <w:rPr>
        <w:b/>
        <w:color w:val="D35940" w:themeColor="accent3" w:themeTint="FE" w:themeShade="95"/>
      </w:rPr>
    </w:tblStylePr>
    <w:tblStylePr w:type="lastCol">
      <w:rPr>
        <w:b/>
        <w:color w:val="D35940" w:themeColor="accent3" w:themeTint="FE" w:themeShade="95"/>
      </w:rPr>
    </w:tblStylePr>
    <w:tblStylePr w:type="band1Vert">
      <w:tblPr/>
      <w:tcPr>
        <w:shd w:val="clear" w:color="F6DCD7" w:themeColor="accent3" w:themeTint="34" w:fill="F6DCD7" w:themeFill="accent3" w:themeFillTint="34"/>
      </w:tcPr>
    </w:tblStylePr>
    <w:tblStylePr w:type="band1Horz">
      <w:rPr>
        <w:rFonts w:ascii="Arial" w:hAnsi="Arial"/>
        <w:color w:val="D35940" w:themeColor="accent3" w:themeTint="FE" w:themeShade="95"/>
        <w:sz w:val="22"/>
      </w:rPr>
      <w:tblPr/>
      <w:tcPr>
        <w:shd w:val="clear" w:color="F6DCD7" w:themeColor="accent3" w:themeTint="34" w:fill="F6DCD7" w:themeFill="accent3" w:themeFillTint="34"/>
      </w:tcPr>
    </w:tblStylePr>
    <w:tblStylePr w:type="band2Horz">
      <w:rPr>
        <w:rFonts w:ascii="Arial" w:hAnsi="Arial"/>
        <w:color w:val="D35940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099E4" w:themeColor="accent4" w:themeTint="9A"/>
        <w:left w:val="single" w:sz="4" w:space="0" w:color="D099E4" w:themeColor="accent4" w:themeTint="9A"/>
        <w:bottom w:val="single" w:sz="4" w:space="0" w:color="D099E4" w:themeColor="accent4" w:themeTint="9A"/>
        <w:right w:val="single" w:sz="4" w:space="0" w:color="D099E4" w:themeColor="accent4" w:themeTint="9A"/>
        <w:insideH w:val="single" w:sz="4" w:space="0" w:color="D099E4" w:themeColor="accent4" w:themeTint="9A"/>
        <w:insideV w:val="single" w:sz="4" w:space="0" w:color="D099E4" w:themeColor="accent4" w:themeTint="9A"/>
      </w:tblBorders>
    </w:tblPr>
    <w:tblStylePr w:type="firstRow">
      <w:rPr>
        <w:b/>
        <w:color w:val="D099E4" w:themeColor="accent4" w:themeTint="9A" w:themeShade="95"/>
      </w:rPr>
      <w:tblPr/>
      <w:tcPr>
        <w:tcBorders>
          <w:bottom w:val="single" w:sz="12" w:space="0" w:color="D099E4" w:themeColor="accent4" w:themeTint="9A"/>
        </w:tcBorders>
      </w:tcPr>
    </w:tblStylePr>
    <w:tblStylePr w:type="lastRow">
      <w:rPr>
        <w:b/>
        <w:color w:val="D099E4" w:themeColor="accent4" w:themeTint="9A" w:themeShade="95"/>
      </w:rPr>
    </w:tblStylePr>
    <w:tblStylePr w:type="firstCol">
      <w:rPr>
        <w:b/>
        <w:color w:val="D099E4" w:themeColor="accent4" w:themeTint="9A" w:themeShade="95"/>
      </w:rPr>
    </w:tblStylePr>
    <w:tblStylePr w:type="lastCol">
      <w:rPr>
        <w:b/>
        <w:color w:val="D099E4" w:themeColor="accent4" w:themeTint="9A" w:themeShade="95"/>
      </w:rPr>
    </w:tblStylePr>
    <w:tblStylePr w:type="band1Vert">
      <w:tblPr/>
      <w:tcPr>
        <w:shd w:val="clear" w:color="EFDCF6" w:themeColor="accent4" w:themeTint="34" w:fill="EFDCF6" w:themeFill="accent4" w:themeFillTint="34"/>
      </w:tcPr>
    </w:tblStylePr>
    <w:tblStylePr w:type="band1Horz">
      <w:rPr>
        <w:rFonts w:ascii="Arial" w:hAnsi="Arial"/>
        <w:color w:val="D099E4" w:themeColor="accent4" w:themeTint="9A" w:themeShade="95"/>
        <w:sz w:val="22"/>
      </w:rPr>
      <w:tblPr/>
      <w:tcPr>
        <w:shd w:val="clear" w:color="EFDCF6" w:themeColor="accent4" w:themeTint="34" w:fill="EFDCF6" w:themeFill="accent4" w:themeFillTint="34"/>
      </w:tcPr>
    </w:tblStylePr>
    <w:tblStylePr w:type="band2Horz">
      <w:rPr>
        <w:rFonts w:ascii="Arial" w:hAnsi="Arial"/>
        <w:color w:val="D099E4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3A0CC" w:themeColor="accent5"/>
        <w:left w:val="single" w:sz="4" w:space="0" w:color="63A0CC" w:themeColor="accent5"/>
        <w:bottom w:val="single" w:sz="4" w:space="0" w:color="63A0CC" w:themeColor="accent5"/>
        <w:right w:val="single" w:sz="4" w:space="0" w:color="63A0CC" w:themeColor="accent5"/>
        <w:insideH w:val="single" w:sz="4" w:space="0" w:color="63A0CC" w:themeColor="accent5"/>
        <w:insideV w:val="single" w:sz="4" w:space="0" w:color="63A0CC" w:themeColor="accent5"/>
      </w:tblBorders>
    </w:tblPr>
    <w:tblStylePr w:type="firstRow">
      <w:rPr>
        <w:b/>
        <w:color w:val="2B5F85" w:themeColor="accent5" w:themeShade="95"/>
      </w:rPr>
      <w:tblPr/>
      <w:tcPr>
        <w:tcBorders>
          <w:bottom w:val="single" w:sz="12" w:space="0" w:color="63A0CC" w:themeColor="accent5"/>
        </w:tcBorders>
      </w:tcPr>
    </w:tblStylePr>
    <w:tblStylePr w:type="lastRow">
      <w:rPr>
        <w:b/>
        <w:color w:val="2B5F85" w:themeColor="accent5" w:themeShade="95"/>
      </w:rPr>
    </w:tblStylePr>
    <w:tblStylePr w:type="firstCol">
      <w:rPr>
        <w:b/>
        <w:color w:val="2B5F85" w:themeColor="accent5" w:themeShade="95"/>
      </w:rPr>
    </w:tblStylePr>
    <w:tblStylePr w:type="lastCol">
      <w:rPr>
        <w:b/>
        <w:color w:val="2B5F85" w:themeColor="accent5" w:themeShade="95"/>
      </w:rPr>
    </w:tblStylePr>
    <w:tblStylePr w:type="band1Vert">
      <w:tblPr/>
      <w:tcPr>
        <w:shd w:val="clear" w:color="DFEBF4" w:themeColor="accent5" w:themeTint="34" w:fill="DFEBF4" w:themeFill="accent5" w:themeFillTint="34"/>
      </w:tcPr>
    </w:tblStylePr>
    <w:tblStylePr w:type="band1Horz">
      <w:rPr>
        <w:rFonts w:ascii="Arial" w:hAnsi="Arial"/>
        <w:color w:val="2B5F85" w:themeColor="accent5" w:themeShade="95"/>
        <w:sz w:val="22"/>
      </w:rPr>
      <w:tblPr/>
      <w:tcPr>
        <w:shd w:val="clear" w:color="DFEBF4" w:themeColor="accent5" w:themeTint="34" w:fill="DFEBF4" w:themeFill="accent5" w:themeFillTint="34"/>
      </w:tcPr>
    </w:tblStylePr>
    <w:tblStylePr w:type="band2Horz">
      <w:rPr>
        <w:rFonts w:ascii="Arial" w:hAnsi="Arial"/>
        <w:color w:val="2B5F8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AC4A7" w:themeColor="accent6"/>
        <w:left w:val="single" w:sz="4" w:space="0" w:color="8AC4A7" w:themeColor="accent6"/>
        <w:bottom w:val="single" w:sz="4" w:space="0" w:color="8AC4A7" w:themeColor="accent6"/>
        <w:right w:val="single" w:sz="4" w:space="0" w:color="8AC4A7" w:themeColor="accent6"/>
        <w:insideH w:val="single" w:sz="4" w:space="0" w:color="8AC4A7" w:themeColor="accent6"/>
        <w:insideV w:val="single" w:sz="4" w:space="0" w:color="8AC4A7" w:themeColor="accent6"/>
      </w:tblBorders>
    </w:tblPr>
    <w:tblStylePr w:type="firstRow">
      <w:rPr>
        <w:b/>
        <w:color w:val="2B5F85" w:themeColor="accent5" w:themeShade="95"/>
      </w:rPr>
      <w:tblPr/>
      <w:tcPr>
        <w:tcBorders>
          <w:bottom w:val="single" w:sz="12" w:space="0" w:color="8AC4A7" w:themeColor="accent6"/>
        </w:tcBorders>
      </w:tcPr>
    </w:tblStylePr>
    <w:tblStylePr w:type="lastRow">
      <w:rPr>
        <w:b/>
        <w:color w:val="2B5F85" w:themeColor="accent5" w:themeShade="95"/>
      </w:rPr>
    </w:tblStylePr>
    <w:tblStylePr w:type="firstCol">
      <w:rPr>
        <w:b/>
        <w:color w:val="2B5F85" w:themeColor="accent5" w:themeShade="95"/>
      </w:rPr>
    </w:tblStylePr>
    <w:tblStylePr w:type="lastCol">
      <w:rPr>
        <w:b/>
        <w:color w:val="2B5F85" w:themeColor="accent5" w:themeShade="95"/>
      </w:rPr>
    </w:tblStylePr>
    <w:tblStylePr w:type="band1Vert">
      <w:tblPr/>
      <w:tcPr>
        <w:shd w:val="clear" w:color="E7F3EC" w:themeColor="accent6" w:themeTint="34" w:fill="E7F3EC" w:themeFill="accent6" w:themeFillTint="34"/>
      </w:tcPr>
    </w:tblStylePr>
    <w:tblStylePr w:type="band1Horz">
      <w:rPr>
        <w:rFonts w:ascii="Arial" w:hAnsi="Arial"/>
        <w:color w:val="2B5F85" w:themeColor="accent5" w:themeShade="95"/>
        <w:sz w:val="22"/>
      </w:rPr>
      <w:tblPr/>
      <w:tcPr>
        <w:shd w:val="clear" w:color="E7F3EC" w:themeColor="accent6" w:themeTint="34" w:fill="E7F3EC" w:themeFill="accent6" w:themeFillTint="34"/>
      </w:tcPr>
    </w:tblStylePr>
    <w:tblStylePr w:type="band2Horz">
      <w:rPr>
        <w:rFonts w:ascii="Arial" w:hAnsi="Arial"/>
        <w:color w:val="2B5F8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CCE6A5" w:themeColor="accent1" w:themeTint="80"/>
        <w:right w:val="single" w:sz="4" w:space="0" w:color="CCE6A5" w:themeColor="accent1" w:themeTint="80"/>
        <w:insideH w:val="single" w:sz="4" w:space="0" w:color="CCE6A5" w:themeColor="accent1" w:themeTint="80"/>
        <w:insideV w:val="single" w:sz="4" w:space="0" w:color="CCE6A5" w:themeColor="accent1" w:themeTint="80"/>
      </w:tblBorders>
    </w:tblPr>
    <w:tblStylePr w:type="firstRow">
      <w:rPr>
        <w:rFonts w:ascii="Arial" w:hAnsi="Arial"/>
        <w:b/>
        <w:color w:val="CCE6A5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CE6A5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CCE6A5" w:themeColor="accent1" w:themeTint="80" w:themeShade="95"/>
        <w:sz w:val="22"/>
      </w:rPr>
      <w:tblPr/>
      <w:tcPr>
        <w:tcBorders>
          <w:top w:val="single" w:sz="4" w:space="0" w:color="CCE6A5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CE6A5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CE6A5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CCE6A5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CCE6A5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4DA" w:themeColor="accent1" w:themeTint="34" w:fill="EAF4DA" w:themeFill="accent1" w:themeFillTint="34"/>
      </w:tcPr>
    </w:tblStylePr>
    <w:tblStylePr w:type="band1Horz">
      <w:rPr>
        <w:rFonts w:ascii="Arial" w:hAnsi="Arial"/>
        <w:color w:val="CCE6A5" w:themeColor="accent1" w:themeTint="80" w:themeShade="95"/>
        <w:sz w:val="22"/>
      </w:rPr>
      <w:tblPr/>
      <w:tcPr>
        <w:shd w:val="clear" w:color="EAF4DA" w:themeColor="accent1" w:themeTint="34" w:fill="EAF4DA" w:themeFill="accent1" w:themeFillTint="34"/>
      </w:tcPr>
    </w:tblStylePr>
    <w:tblStylePr w:type="band2Horz">
      <w:rPr>
        <w:rFonts w:ascii="Arial" w:hAnsi="Arial"/>
        <w:color w:val="CCE6A5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CCB8A" w:themeColor="accent2" w:themeTint="97"/>
        <w:right w:val="single" w:sz="4" w:space="0" w:color="FCCB8A" w:themeColor="accent2" w:themeTint="97"/>
        <w:insideH w:val="single" w:sz="4" w:space="0" w:color="FCCB8A" w:themeColor="accent2" w:themeTint="97"/>
        <w:insideV w:val="single" w:sz="4" w:space="0" w:color="FCCB8A" w:themeColor="accent2" w:themeTint="97"/>
      </w:tblBorders>
    </w:tblPr>
    <w:tblStylePr w:type="firstRow">
      <w:rPr>
        <w:rFonts w:ascii="Arial" w:hAnsi="Arial"/>
        <w:b/>
        <w:color w:val="FCCB8A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CCB8A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CCB8A" w:themeColor="accent2" w:themeTint="97" w:themeShade="95"/>
        <w:sz w:val="22"/>
      </w:rPr>
      <w:tblPr/>
      <w:tcPr>
        <w:tcBorders>
          <w:top w:val="single" w:sz="4" w:space="0" w:color="FCCB8A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CCB8A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CCB8A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CCB8A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CCB8A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EEED8" w:themeColor="accent2" w:themeTint="32" w:fill="FEEED8" w:themeFill="accent2" w:themeFillTint="32"/>
      </w:tcPr>
    </w:tblStylePr>
    <w:tblStylePr w:type="band1Horz">
      <w:rPr>
        <w:rFonts w:ascii="Arial" w:hAnsi="Arial"/>
        <w:color w:val="FCCB8A" w:themeColor="accent2" w:themeTint="97" w:themeShade="95"/>
        <w:sz w:val="22"/>
      </w:rPr>
      <w:tblPr/>
      <w:tcPr>
        <w:shd w:val="clear" w:color="FEEED8" w:themeColor="accent2" w:themeTint="32" w:fill="FEEED8" w:themeFill="accent2" w:themeFillTint="32"/>
      </w:tcPr>
    </w:tblStylePr>
    <w:tblStylePr w:type="band2Horz">
      <w:rPr>
        <w:rFonts w:ascii="Arial" w:hAnsi="Arial"/>
        <w:color w:val="FCCB8A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35940" w:themeColor="accent3" w:themeTint="FE"/>
        <w:right w:val="single" w:sz="4" w:space="0" w:color="D35940" w:themeColor="accent3" w:themeTint="FE"/>
        <w:insideH w:val="single" w:sz="4" w:space="0" w:color="D35940" w:themeColor="accent3" w:themeTint="FE"/>
        <w:insideV w:val="single" w:sz="4" w:space="0" w:color="D35940" w:themeColor="accent3" w:themeTint="FE"/>
      </w:tblBorders>
    </w:tblPr>
    <w:tblStylePr w:type="firstRow">
      <w:rPr>
        <w:rFonts w:ascii="Arial" w:hAnsi="Arial"/>
        <w:b/>
        <w:color w:val="D35940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35940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35940" w:themeColor="accent3" w:themeTint="FE" w:themeShade="95"/>
        <w:sz w:val="22"/>
      </w:rPr>
      <w:tblPr/>
      <w:tcPr>
        <w:tcBorders>
          <w:top w:val="single" w:sz="4" w:space="0" w:color="D35940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35940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35940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D35940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D35940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6DCD7" w:themeColor="accent3" w:themeTint="34" w:fill="F6DCD7" w:themeFill="accent3" w:themeFillTint="34"/>
      </w:tcPr>
    </w:tblStylePr>
    <w:tblStylePr w:type="band1Horz">
      <w:rPr>
        <w:rFonts w:ascii="Arial" w:hAnsi="Arial"/>
        <w:color w:val="D35940" w:themeColor="accent3" w:themeTint="FE" w:themeShade="95"/>
        <w:sz w:val="22"/>
      </w:rPr>
      <w:tblPr/>
      <w:tcPr>
        <w:shd w:val="clear" w:color="F6DCD7" w:themeColor="accent3" w:themeTint="34" w:fill="F6DCD7" w:themeFill="accent3" w:themeFillTint="34"/>
      </w:tcPr>
    </w:tblStylePr>
    <w:tblStylePr w:type="band2Horz">
      <w:rPr>
        <w:rFonts w:ascii="Arial" w:hAnsi="Arial"/>
        <w:color w:val="D35940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099E4" w:themeColor="accent4" w:themeTint="9A"/>
        <w:right w:val="single" w:sz="4" w:space="0" w:color="D099E4" w:themeColor="accent4" w:themeTint="9A"/>
        <w:insideH w:val="single" w:sz="4" w:space="0" w:color="D099E4" w:themeColor="accent4" w:themeTint="9A"/>
        <w:insideV w:val="single" w:sz="4" w:space="0" w:color="D099E4" w:themeColor="accent4" w:themeTint="9A"/>
      </w:tblBorders>
    </w:tblPr>
    <w:tblStylePr w:type="firstRow">
      <w:rPr>
        <w:rFonts w:ascii="Arial" w:hAnsi="Arial"/>
        <w:b/>
        <w:color w:val="D099E4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099E4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099E4" w:themeColor="accent4" w:themeTint="9A" w:themeShade="95"/>
        <w:sz w:val="22"/>
      </w:rPr>
      <w:tblPr/>
      <w:tcPr>
        <w:tcBorders>
          <w:top w:val="single" w:sz="4" w:space="0" w:color="D099E4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099E4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099E4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D099E4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D099E4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CF6" w:themeColor="accent4" w:themeTint="34" w:fill="EFDCF6" w:themeFill="accent4" w:themeFillTint="34"/>
      </w:tcPr>
    </w:tblStylePr>
    <w:tblStylePr w:type="band1Horz">
      <w:rPr>
        <w:rFonts w:ascii="Arial" w:hAnsi="Arial"/>
        <w:color w:val="D099E4" w:themeColor="accent4" w:themeTint="9A" w:themeShade="95"/>
        <w:sz w:val="22"/>
      </w:rPr>
      <w:tblPr/>
      <w:tcPr>
        <w:shd w:val="clear" w:color="EFDCF6" w:themeColor="accent4" w:themeTint="34" w:fill="EFDCF6" w:themeFill="accent4" w:themeFillTint="34"/>
      </w:tcPr>
    </w:tblStylePr>
    <w:tblStylePr w:type="band2Horz">
      <w:rPr>
        <w:rFonts w:ascii="Arial" w:hAnsi="Arial"/>
        <w:color w:val="D099E4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C9E2" w:themeColor="accent5" w:themeTint="90"/>
        <w:right w:val="single" w:sz="4" w:space="0" w:color="A6C9E2" w:themeColor="accent5" w:themeTint="90"/>
        <w:insideH w:val="single" w:sz="4" w:space="0" w:color="A6C9E2" w:themeColor="accent5" w:themeTint="90"/>
        <w:insideV w:val="single" w:sz="4" w:space="0" w:color="A6C9E2" w:themeColor="accent5" w:themeTint="90"/>
      </w:tblBorders>
    </w:tblPr>
    <w:tblStylePr w:type="firstRow">
      <w:rPr>
        <w:rFonts w:ascii="Arial" w:hAnsi="Arial"/>
        <w:b/>
        <w:color w:val="2B5F8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C9E2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B5F85" w:themeColor="accent5" w:themeShade="95"/>
        <w:sz w:val="22"/>
      </w:rPr>
      <w:tblPr/>
      <w:tcPr>
        <w:tcBorders>
          <w:top w:val="single" w:sz="4" w:space="0" w:color="A6C9E2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B5F8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C9E2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B5F85" w:themeColor="accent5" w:themeShade="95"/>
        <w:sz w:val="22"/>
      </w:rPr>
      <w:tblPr/>
      <w:tcPr>
        <w:tcBorders>
          <w:top w:val="none" w:sz="0" w:space="0" w:color="auto"/>
          <w:left w:val="single" w:sz="4" w:space="0" w:color="A6C9E2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EBF4" w:themeColor="accent5" w:themeTint="34" w:fill="DFEBF4" w:themeFill="accent5" w:themeFillTint="34"/>
      </w:tcPr>
    </w:tblStylePr>
    <w:tblStylePr w:type="band1Horz">
      <w:rPr>
        <w:rFonts w:ascii="Arial" w:hAnsi="Arial"/>
        <w:color w:val="2B5F85" w:themeColor="accent5" w:themeShade="95"/>
        <w:sz w:val="22"/>
      </w:rPr>
      <w:tblPr/>
      <w:tcPr>
        <w:shd w:val="clear" w:color="DFEBF4" w:themeColor="accent5" w:themeTint="34" w:fill="DFEBF4" w:themeFill="accent5" w:themeFillTint="34"/>
      </w:tcPr>
    </w:tblStylePr>
    <w:tblStylePr w:type="band2Horz">
      <w:rPr>
        <w:rFonts w:ascii="Arial" w:hAnsi="Arial"/>
        <w:color w:val="2B5F8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CDDCD" w:themeColor="accent6" w:themeTint="90"/>
        <w:right w:val="single" w:sz="4" w:space="0" w:color="BCDDCD" w:themeColor="accent6" w:themeTint="90"/>
        <w:insideH w:val="single" w:sz="4" w:space="0" w:color="BCDDCD" w:themeColor="accent6" w:themeTint="90"/>
        <w:insideV w:val="single" w:sz="4" w:space="0" w:color="BCDDCD" w:themeColor="accent6" w:themeTint="90"/>
      </w:tblBorders>
    </w:tblPr>
    <w:tblStylePr w:type="firstRow">
      <w:rPr>
        <w:rFonts w:ascii="Arial" w:hAnsi="Arial"/>
        <w:b/>
        <w:color w:val="418161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CDDCD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8161" w:themeColor="accent6" w:themeShade="95"/>
        <w:sz w:val="22"/>
      </w:rPr>
      <w:tblPr/>
      <w:tcPr>
        <w:tcBorders>
          <w:top w:val="single" w:sz="4" w:space="0" w:color="BCDDCD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8161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CDDCD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8161" w:themeColor="accent6" w:themeShade="95"/>
        <w:sz w:val="22"/>
      </w:rPr>
      <w:tblPr/>
      <w:tcPr>
        <w:tcBorders>
          <w:top w:val="none" w:sz="0" w:space="0" w:color="auto"/>
          <w:left w:val="single" w:sz="4" w:space="0" w:color="BCDDCD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7F3EC" w:themeColor="accent6" w:themeTint="34" w:fill="E7F3EC" w:themeFill="accent6" w:themeFillTint="34"/>
      </w:tcPr>
    </w:tblStylePr>
    <w:tblStylePr w:type="band1Horz">
      <w:rPr>
        <w:rFonts w:ascii="Arial" w:hAnsi="Arial"/>
        <w:color w:val="418161" w:themeColor="accent6" w:themeShade="95"/>
        <w:sz w:val="22"/>
      </w:rPr>
      <w:tblPr/>
      <w:tcPr>
        <w:shd w:val="clear" w:color="E7F3EC" w:themeColor="accent6" w:themeTint="34" w:fill="E7F3EC" w:themeFill="accent6" w:themeFillTint="34"/>
      </w:tcPr>
    </w:tblStylePr>
    <w:tblStylePr w:type="band2Horz">
      <w:rPr>
        <w:rFonts w:ascii="Arial" w:hAnsi="Arial"/>
        <w:color w:val="418161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CD4C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ACD4C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F2D1" w:themeColor="accent1" w:themeTint="40" w:fill="E5F2D1" w:themeFill="accent1" w:themeFillTint="40"/>
      </w:tcPr>
    </w:tblStylePr>
    <w:tblStylePr w:type="band1Horz">
      <w:tblPr/>
      <w:tcPr>
        <w:shd w:val="clear" w:color="E5F2D1" w:themeColor="accent1" w:themeTint="40" w:fill="E5F2D1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A93A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AA93A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9CD" w:themeColor="accent2" w:themeTint="40" w:fill="FDE9CD" w:themeFill="accent2" w:themeFillTint="40"/>
      </w:tcPr>
    </w:tblStylePr>
    <w:tblStylePr w:type="band1Horz">
      <w:tblPr/>
      <w:tcPr>
        <w:shd w:val="clear" w:color="FDE9CD" w:themeColor="accent2" w:themeTint="40" w:fill="FDE9CD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35940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D35940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4D5CF" w:themeColor="accent3" w:themeTint="40" w:fill="F4D5CF" w:themeFill="accent3" w:themeFillTint="40"/>
      </w:tcPr>
    </w:tblStylePr>
    <w:tblStylePr w:type="band1Horz">
      <w:tblPr/>
      <w:tcPr>
        <w:shd w:val="clear" w:color="F4D5CF" w:themeColor="accent3" w:themeTint="40" w:fill="F4D5CF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58D3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B258D3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BD5F4" w:themeColor="accent4" w:themeTint="40" w:fill="EBD5F4" w:themeFill="accent4" w:themeFillTint="40"/>
      </w:tcPr>
    </w:tblStylePr>
    <w:tblStylePr w:type="band1Horz">
      <w:tblPr/>
      <w:tcPr>
        <w:shd w:val="clear" w:color="EBD5F4" w:themeColor="accent4" w:themeTint="40" w:fill="EBD5F4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63A0CC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63A0CC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7E7F2" w:themeColor="accent5" w:themeTint="40" w:fill="D7E7F2" w:themeFill="accent5" w:themeFillTint="40"/>
      </w:tcPr>
    </w:tblStylePr>
    <w:tblStylePr w:type="band1Horz">
      <w:tblPr/>
      <w:tcPr>
        <w:shd w:val="clear" w:color="D7E7F2" w:themeColor="accent5" w:themeTint="40" w:fill="D7E7F2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AC4A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AC4A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1F0E8" w:themeColor="accent6" w:themeTint="40" w:fill="E1F0E8" w:themeFill="accent6" w:themeFillTint="40"/>
      </w:tcPr>
    </w:tblStylePr>
    <w:tblStylePr w:type="band1Horz">
      <w:tblPr/>
      <w:tcPr>
        <w:shd w:val="clear" w:color="E1F0E8" w:themeColor="accent6" w:themeTint="40" w:fill="E1F0E8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5E299" w:themeColor="accent1" w:themeTint="90"/>
        <w:bottom w:val="single" w:sz="4" w:space="0" w:color="C5E299" w:themeColor="accent1" w:themeTint="90"/>
        <w:insideH w:val="single" w:sz="4" w:space="0" w:color="C5E29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5E299" w:themeColor="accent1" w:themeTint="90"/>
          <w:left w:val="none" w:sz="4" w:space="0" w:color="000000"/>
          <w:bottom w:val="single" w:sz="4" w:space="0" w:color="C5E29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5E299" w:themeColor="accent1" w:themeTint="90"/>
          <w:left w:val="none" w:sz="4" w:space="0" w:color="000000"/>
          <w:bottom w:val="single" w:sz="4" w:space="0" w:color="C5E29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F2D1" w:themeColor="accent1" w:themeTint="40" w:fill="E5F2D1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F2D1" w:themeColor="accent1" w:themeTint="40" w:fill="E5F2D1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CCE8F" w:themeColor="accent2" w:themeTint="90"/>
        <w:bottom w:val="single" w:sz="4" w:space="0" w:color="FCCE8F" w:themeColor="accent2" w:themeTint="90"/>
        <w:insideH w:val="single" w:sz="4" w:space="0" w:color="FCCE8F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CCE8F" w:themeColor="accent2" w:themeTint="90"/>
          <w:left w:val="none" w:sz="4" w:space="0" w:color="000000"/>
          <w:bottom w:val="single" w:sz="4" w:space="0" w:color="FCCE8F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CCE8F" w:themeColor="accent2" w:themeTint="90"/>
          <w:left w:val="none" w:sz="4" w:space="0" w:color="000000"/>
          <w:bottom w:val="single" w:sz="4" w:space="0" w:color="FCCE8F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CD" w:themeColor="accent2" w:themeTint="40" w:fill="FDE9CD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CD" w:themeColor="accent2" w:themeTint="40" w:fill="FDE9CD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6A092" w:themeColor="accent3" w:themeTint="90"/>
        <w:bottom w:val="single" w:sz="4" w:space="0" w:color="E6A092" w:themeColor="accent3" w:themeTint="90"/>
        <w:insideH w:val="single" w:sz="4" w:space="0" w:color="E6A092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E6A092" w:themeColor="accent3" w:themeTint="90"/>
          <w:left w:val="none" w:sz="4" w:space="0" w:color="000000"/>
          <w:bottom w:val="single" w:sz="4" w:space="0" w:color="E6A092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E6A092" w:themeColor="accent3" w:themeTint="90"/>
          <w:left w:val="none" w:sz="4" w:space="0" w:color="000000"/>
          <w:bottom w:val="single" w:sz="4" w:space="0" w:color="E6A092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4D5CF" w:themeColor="accent3" w:themeTint="40" w:fill="F4D5CF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4D5CF" w:themeColor="accent3" w:themeTint="40" w:fill="F4D5CF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3A0E6" w:themeColor="accent4" w:themeTint="90"/>
        <w:bottom w:val="single" w:sz="4" w:space="0" w:color="D3A0E6" w:themeColor="accent4" w:themeTint="90"/>
        <w:insideH w:val="single" w:sz="4" w:space="0" w:color="D3A0E6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3A0E6" w:themeColor="accent4" w:themeTint="90"/>
          <w:left w:val="none" w:sz="4" w:space="0" w:color="000000"/>
          <w:bottom w:val="single" w:sz="4" w:space="0" w:color="D3A0E6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3A0E6" w:themeColor="accent4" w:themeTint="90"/>
          <w:left w:val="none" w:sz="4" w:space="0" w:color="000000"/>
          <w:bottom w:val="single" w:sz="4" w:space="0" w:color="D3A0E6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BD5F4" w:themeColor="accent4" w:themeTint="40" w:fill="EBD5F4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BD5F4" w:themeColor="accent4" w:themeTint="40" w:fill="EBD5F4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C9E2" w:themeColor="accent5" w:themeTint="90"/>
        <w:bottom w:val="single" w:sz="4" w:space="0" w:color="A6C9E2" w:themeColor="accent5" w:themeTint="90"/>
        <w:insideH w:val="single" w:sz="4" w:space="0" w:color="A6C9E2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6C9E2" w:themeColor="accent5" w:themeTint="90"/>
          <w:left w:val="none" w:sz="4" w:space="0" w:color="000000"/>
          <w:bottom w:val="single" w:sz="4" w:space="0" w:color="A6C9E2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6C9E2" w:themeColor="accent5" w:themeTint="90"/>
          <w:left w:val="none" w:sz="4" w:space="0" w:color="000000"/>
          <w:bottom w:val="single" w:sz="4" w:space="0" w:color="A6C9E2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7E7F2" w:themeColor="accent5" w:themeTint="40" w:fill="D7E7F2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7E7F2" w:themeColor="accent5" w:themeTint="40" w:fill="D7E7F2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DCD" w:themeColor="accent6" w:themeTint="90"/>
        <w:bottom w:val="single" w:sz="4" w:space="0" w:color="BCDDCD" w:themeColor="accent6" w:themeTint="90"/>
        <w:insideH w:val="single" w:sz="4" w:space="0" w:color="BCDDCD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CDDCD" w:themeColor="accent6" w:themeTint="90"/>
          <w:left w:val="none" w:sz="4" w:space="0" w:color="000000"/>
          <w:bottom w:val="single" w:sz="4" w:space="0" w:color="BCDDCD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CDDCD" w:themeColor="accent6" w:themeTint="90"/>
          <w:left w:val="none" w:sz="4" w:space="0" w:color="000000"/>
          <w:bottom w:val="single" w:sz="4" w:space="0" w:color="BCDDCD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F0E8" w:themeColor="accent6" w:themeTint="40" w:fill="E1F0E8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F0E8" w:themeColor="accent6" w:themeTint="40" w:fill="E1F0E8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CD4C" w:themeColor="accent1"/>
        <w:left w:val="single" w:sz="4" w:space="0" w:color="9ACD4C" w:themeColor="accent1"/>
        <w:bottom w:val="single" w:sz="4" w:space="0" w:color="9ACD4C" w:themeColor="accent1"/>
        <w:right w:val="single" w:sz="4" w:space="0" w:color="9ACD4C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ACD4C" w:themeColor="accent1" w:fill="9ACD4C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ACD4C" w:themeColor="accent1"/>
          <w:right w:val="single" w:sz="4" w:space="0" w:color="9ACD4C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ACD4C" w:themeColor="accent1"/>
          <w:bottom w:val="single" w:sz="4" w:space="0" w:color="9ACD4C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CCB8A" w:themeColor="accent2" w:themeTint="97"/>
        <w:left w:val="single" w:sz="4" w:space="0" w:color="FCCB8A" w:themeColor="accent2" w:themeTint="97"/>
        <w:bottom w:val="single" w:sz="4" w:space="0" w:color="FCCB8A" w:themeColor="accent2" w:themeTint="97"/>
        <w:right w:val="single" w:sz="4" w:space="0" w:color="FCCB8A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CCB8A" w:themeColor="accent2" w:themeTint="97" w:fill="FCCB8A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CCB8A" w:themeColor="accent2" w:themeTint="97"/>
          <w:right w:val="single" w:sz="4" w:space="0" w:color="FCCB8A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CCB8A" w:themeColor="accent2" w:themeTint="97"/>
          <w:bottom w:val="single" w:sz="4" w:space="0" w:color="FCCB8A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49B8C" w:themeColor="accent3" w:themeTint="98"/>
        <w:left w:val="single" w:sz="4" w:space="0" w:color="E49B8C" w:themeColor="accent3" w:themeTint="98"/>
        <w:bottom w:val="single" w:sz="4" w:space="0" w:color="E49B8C" w:themeColor="accent3" w:themeTint="98"/>
        <w:right w:val="single" w:sz="4" w:space="0" w:color="E49B8C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49B8C" w:themeColor="accent3" w:themeTint="98" w:fill="E49B8C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E49B8C" w:themeColor="accent3" w:themeTint="98"/>
          <w:right w:val="single" w:sz="4" w:space="0" w:color="E49B8C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B8C" w:themeColor="accent3" w:themeTint="98"/>
          <w:bottom w:val="single" w:sz="4" w:space="0" w:color="E49B8C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099E4" w:themeColor="accent4" w:themeTint="9A"/>
        <w:left w:val="single" w:sz="4" w:space="0" w:color="D099E4" w:themeColor="accent4" w:themeTint="9A"/>
        <w:bottom w:val="single" w:sz="4" w:space="0" w:color="D099E4" w:themeColor="accent4" w:themeTint="9A"/>
        <w:right w:val="single" w:sz="4" w:space="0" w:color="D099E4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099E4" w:themeColor="accent4" w:themeTint="9A" w:fill="D099E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099E4" w:themeColor="accent4" w:themeTint="9A"/>
          <w:right w:val="single" w:sz="4" w:space="0" w:color="D099E4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099E4" w:themeColor="accent4" w:themeTint="9A"/>
          <w:bottom w:val="single" w:sz="4" w:space="0" w:color="D099E4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C5E0" w:themeColor="accent5" w:themeTint="9A"/>
        <w:left w:val="single" w:sz="4" w:space="0" w:color="A0C5E0" w:themeColor="accent5" w:themeTint="9A"/>
        <w:bottom w:val="single" w:sz="4" w:space="0" w:color="A0C5E0" w:themeColor="accent5" w:themeTint="9A"/>
        <w:right w:val="single" w:sz="4" w:space="0" w:color="A0C5E0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C5E0" w:themeColor="accent5" w:themeTint="9A" w:fill="A0C5E0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0C5E0" w:themeColor="accent5" w:themeTint="9A"/>
          <w:right w:val="single" w:sz="4" w:space="0" w:color="A0C5E0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0C5E0" w:themeColor="accent5" w:themeTint="9A"/>
          <w:bottom w:val="single" w:sz="4" w:space="0" w:color="A0C5E0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9DBCA" w:themeColor="accent6" w:themeTint="98"/>
        <w:left w:val="single" w:sz="4" w:space="0" w:color="B9DBCA" w:themeColor="accent6" w:themeTint="98"/>
        <w:bottom w:val="single" w:sz="4" w:space="0" w:color="B9DBCA" w:themeColor="accent6" w:themeTint="98"/>
        <w:right w:val="single" w:sz="4" w:space="0" w:color="B9DBCA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9DBCA" w:themeColor="accent6" w:themeTint="98" w:fill="B9DBCA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9DBCA" w:themeColor="accent6" w:themeTint="98"/>
          <w:right w:val="single" w:sz="4" w:space="0" w:color="B9DBCA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9DBCA" w:themeColor="accent6" w:themeTint="98"/>
          <w:bottom w:val="single" w:sz="4" w:space="0" w:color="B9DBCA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5E299" w:themeColor="accent1" w:themeTint="90"/>
        <w:left w:val="single" w:sz="4" w:space="0" w:color="C5E299" w:themeColor="accent1" w:themeTint="90"/>
        <w:bottom w:val="single" w:sz="4" w:space="0" w:color="C5E299" w:themeColor="accent1" w:themeTint="90"/>
        <w:right w:val="single" w:sz="4" w:space="0" w:color="C5E299" w:themeColor="accent1" w:themeTint="90"/>
        <w:insideH w:val="single" w:sz="4" w:space="0" w:color="C5E29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ACD4C" w:themeColor="accent1" w:fill="9ACD4C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F2D1" w:themeColor="accent1" w:themeTint="40" w:fill="E5F2D1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F2D1" w:themeColor="accent1" w:themeTint="40" w:fill="E5F2D1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CCE8F" w:themeColor="accent2" w:themeTint="90"/>
        <w:left w:val="single" w:sz="4" w:space="0" w:color="FCCE8F" w:themeColor="accent2" w:themeTint="90"/>
        <w:bottom w:val="single" w:sz="4" w:space="0" w:color="FCCE8F" w:themeColor="accent2" w:themeTint="90"/>
        <w:right w:val="single" w:sz="4" w:space="0" w:color="FCCE8F" w:themeColor="accent2" w:themeTint="90"/>
        <w:insideH w:val="single" w:sz="4" w:space="0" w:color="FCCE8F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A93A" w:themeColor="accent2" w:fill="FAA93A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CD" w:themeColor="accent2" w:themeTint="40" w:fill="FDE9CD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CD" w:themeColor="accent2" w:themeTint="40" w:fill="FDE9CD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6A092" w:themeColor="accent3" w:themeTint="90"/>
        <w:left w:val="single" w:sz="4" w:space="0" w:color="E6A092" w:themeColor="accent3" w:themeTint="90"/>
        <w:bottom w:val="single" w:sz="4" w:space="0" w:color="E6A092" w:themeColor="accent3" w:themeTint="90"/>
        <w:right w:val="single" w:sz="4" w:space="0" w:color="E6A092" w:themeColor="accent3" w:themeTint="90"/>
        <w:insideH w:val="single" w:sz="4" w:space="0" w:color="E6A092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35940" w:themeColor="accent3" w:fill="D35940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4D5CF" w:themeColor="accent3" w:themeTint="40" w:fill="F4D5CF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4D5CF" w:themeColor="accent3" w:themeTint="40" w:fill="F4D5CF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3A0E6" w:themeColor="accent4" w:themeTint="90"/>
        <w:left w:val="single" w:sz="4" w:space="0" w:color="D3A0E6" w:themeColor="accent4" w:themeTint="90"/>
        <w:bottom w:val="single" w:sz="4" w:space="0" w:color="D3A0E6" w:themeColor="accent4" w:themeTint="90"/>
        <w:right w:val="single" w:sz="4" w:space="0" w:color="D3A0E6" w:themeColor="accent4" w:themeTint="90"/>
        <w:insideH w:val="single" w:sz="4" w:space="0" w:color="D3A0E6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58D3" w:themeColor="accent4" w:fill="B258D3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BD5F4" w:themeColor="accent4" w:themeTint="40" w:fill="EBD5F4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BD5F4" w:themeColor="accent4" w:themeTint="40" w:fill="EBD5F4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C9E2" w:themeColor="accent5" w:themeTint="90"/>
        <w:left w:val="single" w:sz="4" w:space="0" w:color="A6C9E2" w:themeColor="accent5" w:themeTint="90"/>
        <w:bottom w:val="single" w:sz="4" w:space="0" w:color="A6C9E2" w:themeColor="accent5" w:themeTint="90"/>
        <w:right w:val="single" w:sz="4" w:space="0" w:color="A6C9E2" w:themeColor="accent5" w:themeTint="90"/>
        <w:insideH w:val="single" w:sz="4" w:space="0" w:color="A6C9E2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63A0CC" w:themeColor="accent5" w:fill="63A0CC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7E7F2" w:themeColor="accent5" w:themeTint="40" w:fill="D7E7F2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7E7F2" w:themeColor="accent5" w:themeTint="40" w:fill="D7E7F2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DCD" w:themeColor="accent6" w:themeTint="90"/>
        <w:left w:val="single" w:sz="4" w:space="0" w:color="BCDDCD" w:themeColor="accent6" w:themeTint="90"/>
        <w:bottom w:val="single" w:sz="4" w:space="0" w:color="BCDDCD" w:themeColor="accent6" w:themeTint="90"/>
        <w:right w:val="single" w:sz="4" w:space="0" w:color="BCDDCD" w:themeColor="accent6" w:themeTint="90"/>
        <w:insideH w:val="single" w:sz="4" w:space="0" w:color="BCDDCD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AC4A7" w:themeColor="accent6" w:fill="8AC4A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F0E8" w:themeColor="accent6" w:themeTint="40" w:fill="E1F0E8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F0E8" w:themeColor="accent6" w:themeTint="40" w:fill="E1F0E8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ACD4C" w:themeColor="accent1"/>
        <w:left w:val="single" w:sz="32" w:space="0" w:color="9ACD4C" w:themeColor="accent1"/>
        <w:bottom w:val="single" w:sz="32" w:space="0" w:color="9ACD4C" w:themeColor="accent1"/>
        <w:right w:val="single" w:sz="32" w:space="0" w:color="9ACD4C" w:themeColor="accent1"/>
      </w:tblBorders>
      <w:shd w:val="clear" w:color="9ACD4C" w:themeColor="accent1" w:fill="9ACD4C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ACD4C" w:themeColor="accent1"/>
          <w:bottom w:val="single" w:sz="12" w:space="0" w:color="FFFFFF" w:themeColor="light1"/>
        </w:tcBorders>
        <w:shd w:val="clear" w:color="9ACD4C" w:themeColor="accent1" w:fill="9ACD4C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ACD4C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ACD4C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ACD4C" w:themeColor="accent1" w:fill="9ACD4C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ACD4C" w:themeColor="accent1" w:fill="9ACD4C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ACD4C" w:themeColor="accent1" w:fill="9ACD4C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CCB8A" w:themeColor="accent2" w:themeTint="97"/>
        <w:left w:val="single" w:sz="32" w:space="0" w:color="FCCB8A" w:themeColor="accent2" w:themeTint="97"/>
        <w:bottom w:val="single" w:sz="32" w:space="0" w:color="FCCB8A" w:themeColor="accent2" w:themeTint="97"/>
        <w:right w:val="single" w:sz="32" w:space="0" w:color="FCCB8A" w:themeColor="accent2" w:themeTint="97"/>
      </w:tblBorders>
      <w:shd w:val="clear" w:color="FCCB8A" w:themeColor="accent2" w:themeTint="97" w:fill="FCCB8A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CCB8A" w:themeColor="accent2" w:themeTint="97"/>
          <w:bottom w:val="single" w:sz="12" w:space="0" w:color="FFFFFF" w:themeColor="light1"/>
        </w:tcBorders>
        <w:shd w:val="clear" w:color="FCCB8A" w:themeColor="accent2" w:themeTint="97" w:fill="FCCB8A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CCB8A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CCB8A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CCB8A" w:themeColor="accent2" w:themeTint="97" w:fill="FCCB8A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CCB8A" w:themeColor="accent2" w:themeTint="97" w:fill="FCCB8A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CCB8A" w:themeColor="accent2" w:themeTint="97" w:fill="FCCB8A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E49B8C" w:themeColor="accent3" w:themeTint="98"/>
        <w:left w:val="single" w:sz="32" w:space="0" w:color="E49B8C" w:themeColor="accent3" w:themeTint="98"/>
        <w:bottom w:val="single" w:sz="32" w:space="0" w:color="E49B8C" w:themeColor="accent3" w:themeTint="98"/>
        <w:right w:val="single" w:sz="32" w:space="0" w:color="E49B8C" w:themeColor="accent3" w:themeTint="98"/>
      </w:tblBorders>
      <w:shd w:val="clear" w:color="E49B8C" w:themeColor="accent3" w:themeTint="98" w:fill="E49B8C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E49B8C" w:themeColor="accent3" w:themeTint="98"/>
          <w:bottom w:val="single" w:sz="12" w:space="0" w:color="FFFFFF" w:themeColor="light1"/>
        </w:tcBorders>
        <w:shd w:val="clear" w:color="E49B8C" w:themeColor="accent3" w:themeTint="98" w:fill="E49B8C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E49B8C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49B8C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E49B8C" w:themeColor="accent3" w:themeTint="98" w:fill="E49B8C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E49B8C" w:themeColor="accent3" w:themeTint="98" w:fill="E49B8C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E49B8C" w:themeColor="accent3" w:themeTint="98" w:fill="E49B8C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099E4" w:themeColor="accent4" w:themeTint="9A"/>
        <w:left w:val="single" w:sz="32" w:space="0" w:color="D099E4" w:themeColor="accent4" w:themeTint="9A"/>
        <w:bottom w:val="single" w:sz="32" w:space="0" w:color="D099E4" w:themeColor="accent4" w:themeTint="9A"/>
        <w:right w:val="single" w:sz="32" w:space="0" w:color="D099E4" w:themeColor="accent4" w:themeTint="9A"/>
      </w:tblBorders>
      <w:shd w:val="clear" w:color="D099E4" w:themeColor="accent4" w:themeTint="9A" w:fill="D099E4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099E4" w:themeColor="accent4" w:themeTint="9A"/>
          <w:bottom w:val="single" w:sz="12" w:space="0" w:color="FFFFFF" w:themeColor="light1"/>
        </w:tcBorders>
        <w:shd w:val="clear" w:color="D099E4" w:themeColor="accent4" w:themeTint="9A" w:fill="D099E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099E4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099E4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099E4" w:themeColor="accent4" w:themeTint="9A" w:fill="D099E4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099E4" w:themeColor="accent4" w:themeTint="9A" w:fill="D099E4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099E4" w:themeColor="accent4" w:themeTint="9A" w:fill="D099E4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0C5E0" w:themeColor="accent5" w:themeTint="9A"/>
        <w:left w:val="single" w:sz="32" w:space="0" w:color="A0C5E0" w:themeColor="accent5" w:themeTint="9A"/>
        <w:bottom w:val="single" w:sz="32" w:space="0" w:color="A0C5E0" w:themeColor="accent5" w:themeTint="9A"/>
        <w:right w:val="single" w:sz="32" w:space="0" w:color="A0C5E0" w:themeColor="accent5" w:themeTint="9A"/>
      </w:tblBorders>
      <w:shd w:val="clear" w:color="A0C5E0" w:themeColor="accent5" w:themeTint="9A" w:fill="A0C5E0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0C5E0" w:themeColor="accent5" w:themeTint="9A"/>
          <w:bottom w:val="single" w:sz="12" w:space="0" w:color="FFFFFF" w:themeColor="light1"/>
        </w:tcBorders>
        <w:shd w:val="clear" w:color="A0C5E0" w:themeColor="accent5" w:themeTint="9A" w:fill="A0C5E0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0C5E0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0C5E0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0C5E0" w:themeColor="accent5" w:themeTint="9A" w:fill="A0C5E0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0C5E0" w:themeColor="accent5" w:themeTint="9A" w:fill="A0C5E0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0C5E0" w:themeColor="accent5" w:themeTint="9A" w:fill="A0C5E0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9DBCA" w:themeColor="accent6" w:themeTint="98"/>
        <w:left w:val="single" w:sz="32" w:space="0" w:color="B9DBCA" w:themeColor="accent6" w:themeTint="98"/>
        <w:bottom w:val="single" w:sz="32" w:space="0" w:color="B9DBCA" w:themeColor="accent6" w:themeTint="98"/>
        <w:right w:val="single" w:sz="32" w:space="0" w:color="B9DBCA" w:themeColor="accent6" w:themeTint="98"/>
      </w:tblBorders>
      <w:shd w:val="clear" w:color="B9DBCA" w:themeColor="accent6" w:themeTint="98" w:fill="B9DBCA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9DBCA" w:themeColor="accent6" w:themeTint="98"/>
          <w:bottom w:val="single" w:sz="12" w:space="0" w:color="FFFFFF" w:themeColor="light1"/>
        </w:tcBorders>
        <w:shd w:val="clear" w:color="B9DBCA" w:themeColor="accent6" w:themeTint="98" w:fill="B9DBCA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9DBCA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9DBCA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9DBCA" w:themeColor="accent6" w:themeTint="98" w:fill="B9DBCA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9DBCA" w:themeColor="accent6" w:themeTint="98" w:fill="B9DBCA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9DBCA" w:themeColor="accent6" w:themeTint="98" w:fill="B9DBCA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CD4C" w:themeColor="accent1"/>
        <w:bottom w:val="single" w:sz="4" w:space="0" w:color="9ACD4C" w:themeColor="accent1"/>
      </w:tblBorders>
    </w:tblPr>
    <w:tblStylePr w:type="firstRow">
      <w:rPr>
        <w:b/>
        <w:color w:val="5B8024" w:themeColor="accent1" w:themeShade="95"/>
      </w:rPr>
      <w:tblPr/>
      <w:tcPr>
        <w:tcBorders>
          <w:bottom w:val="single" w:sz="4" w:space="0" w:color="9ACD4C" w:themeColor="accent1"/>
        </w:tcBorders>
      </w:tcPr>
    </w:tblStylePr>
    <w:tblStylePr w:type="lastRow">
      <w:rPr>
        <w:b/>
        <w:color w:val="5B8024" w:themeColor="accent1" w:themeShade="95"/>
      </w:rPr>
      <w:tblPr/>
      <w:tcPr>
        <w:tcBorders>
          <w:top w:val="single" w:sz="4" w:space="0" w:color="9ACD4C" w:themeColor="accent1"/>
        </w:tcBorders>
      </w:tcPr>
    </w:tblStylePr>
    <w:tblStylePr w:type="firstCol">
      <w:rPr>
        <w:b/>
        <w:color w:val="5B8024" w:themeColor="accent1" w:themeShade="95"/>
      </w:rPr>
    </w:tblStylePr>
    <w:tblStylePr w:type="lastCol">
      <w:rPr>
        <w:b/>
        <w:color w:val="5B8024" w:themeColor="accent1" w:themeShade="95"/>
      </w:rPr>
    </w:tblStylePr>
    <w:tblStylePr w:type="band1Vert">
      <w:tblPr/>
      <w:tcPr>
        <w:shd w:val="clear" w:color="E5F2D1" w:themeColor="accent1" w:themeTint="40" w:fill="E5F2D1" w:themeFill="accent1" w:themeFillTint="40"/>
      </w:tcPr>
    </w:tblStylePr>
    <w:tblStylePr w:type="band1Horz">
      <w:rPr>
        <w:rFonts w:ascii="Arial" w:hAnsi="Arial"/>
        <w:color w:val="5B8024" w:themeColor="accent1" w:themeShade="95"/>
        <w:sz w:val="22"/>
      </w:rPr>
      <w:tblPr/>
      <w:tcPr>
        <w:shd w:val="clear" w:color="E5F2D1" w:themeColor="accent1" w:themeTint="40" w:fill="E5F2D1" w:themeFill="accent1" w:themeFillTint="40"/>
      </w:tcPr>
    </w:tblStylePr>
    <w:tblStylePr w:type="band2Horz">
      <w:rPr>
        <w:rFonts w:ascii="Arial" w:hAnsi="Arial"/>
        <w:color w:val="5B8024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CCB8A" w:themeColor="accent2" w:themeTint="97"/>
        <w:bottom w:val="single" w:sz="4" w:space="0" w:color="FCCB8A" w:themeColor="accent2" w:themeTint="97"/>
      </w:tblBorders>
    </w:tblPr>
    <w:tblStylePr w:type="firstRow">
      <w:rPr>
        <w:b/>
        <w:color w:val="FCCB8A" w:themeColor="accent2" w:themeTint="97" w:themeShade="95"/>
      </w:rPr>
      <w:tblPr/>
      <w:tcPr>
        <w:tcBorders>
          <w:bottom w:val="single" w:sz="4" w:space="0" w:color="FCCB8A" w:themeColor="accent2" w:themeTint="97"/>
        </w:tcBorders>
      </w:tcPr>
    </w:tblStylePr>
    <w:tblStylePr w:type="lastRow">
      <w:rPr>
        <w:b/>
        <w:color w:val="FCCB8A" w:themeColor="accent2" w:themeTint="97" w:themeShade="95"/>
      </w:rPr>
      <w:tblPr/>
      <w:tcPr>
        <w:tcBorders>
          <w:top w:val="single" w:sz="4" w:space="0" w:color="FCCB8A" w:themeColor="accent2" w:themeTint="97"/>
        </w:tcBorders>
      </w:tcPr>
    </w:tblStylePr>
    <w:tblStylePr w:type="firstCol">
      <w:rPr>
        <w:b/>
        <w:color w:val="FCCB8A" w:themeColor="accent2" w:themeTint="97" w:themeShade="95"/>
      </w:rPr>
    </w:tblStylePr>
    <w:tblStylePr w:type="lastCol">
      <w:rPr>
        <w:b/>
        <w:color w:val="FCCB8A" w:themeColor="accent2" w:themeTint="97" w:themeShade="95"/>
      </w:rPr>
    </w:tblStylePr>
    <w:tblStylePr w:type="band1Vert">
      <w:tblPr/>
      <w:tcPr>
        <w:shd w:val="clear" w:color="FDE9CD" w:themeColor="accent2" w:themeTint="40" w:fill="FDE9CD" w:themeFill="accent2" w:themeFillTint="40"/>
      </w:tcPr>
    </w:tblStylePr>
    <w:tblStylePr w:type="band1Horz">
      <w:rPr>
        <w:rFonts w:ascii="Arial" w:hAnsi="Arial"/>
        <w:color w:val="FCCB8A" w:themeColor="accent2" w:themeTint="97" w:themeShade="95"/>
        <w:sz w:val="22"/>
      </w:rPr>
      <w:tblPr/>
      <w:tcPr>
        <w:shd w:val="clear" w:color="FDE9CD" w:themeColor="accent2" w:themeTint="40" w:fill="FDE9CD" w:themeFill="accent2" w:themeFillTint="40"/>
      </w:tcPr>
    </w:tblStylePr>
    <w:tblStylePr w:type="band2Horz">
      <w:rPr>
        <w:rFonts w:ascii="Arial" w:hAnsi="Arial"/>
        <w:color w:val="FCCB8A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49B8C" w:themeColor="accent3" w:themeTint="98"/>
        <w:bottom w:val="single" w:sz="4" w:space="0" w:color="E49B8C" w:themeColor="accent3" w:themeTint="98"/>
      </w:tblBorders>
    </w:tblPr>
    <w:tblStylePr w:type="firstRow">
      <w:rPr>
        <w:b/>
        <w:color w:val="E49B8C" w:themeColor="accent3" w:themeTint="98" w:themeShade="95"/>
      </w:rPr>
      <w:tblPr/>
      <w:tcPr>
        <w:tcBorders>
          <w:bottom w:val="single" w:sz="4" w:space="0" w:color="E49B8C" w:themeColor="accent3" w:themeTint="98"/>
        </w:tcBorders>
      </w:tcPr>
    </w:tblStylePr>
    <w:tblStylePr w:type="lastRow">
      <w:rPr>
        <w:b/>
        <w:color w:val="E49B8C" w:themeColor="accent3" w:themeTint="98" w:themeShade="95"/>
      </w:rPr>
      <w:tblPr/>
      <w:tcPr>
        <w:tcBorders>
          <w:top w:val="single" w:sz="4" w:space="0" w:color="E49B8C" w:themeColor="accent3" w:themeTint="98"/>
        </w:tcBorders>
      </w:tcPr>
    </w:tblStylePr>
    <w:tblStylePr w:type="firstCol">
      <w:rPr>
        <w:b/>
        <w:color w:val="E49B8C" w:themeColor="accent3" w:themeTint="98" w:themeShade="95"/>
      </w:rPr>
    </w:tblStylePr>
    <w:tblStylePr w:type="lastCol">
      <w:rPr>
        <w:b/>
        <w:color w:val="E49B8C" w:themeColor="accent3" w:themeTint="98" w:themeShade="95"/>
      </w:rPr>
    </w:tblStylePr>
    <w:tblStylePr w:type="band1Vert">
      <w:tblPr/>
      <w:tcPr>
        <w:shd w:val="clear" w:color="F4D5CF" w:themeColor="accent3" w:themeTint="40" w:fill="F4D5CF" w:themeFill="accent3" w:themeFillTint="40"/>
      </w:tcPr>
    </w:tblStylePr>
    <w:tblStylePr w:type="band1Horz">
      <w:rPr>
        <w:rFonts w:ascii="Arial" w:hAnsi="Arial"/>
        <w:color w:val="E49B8C" w:themeColor="accent3" w:themeTint="98" w:themeShade="95"/>
        <w:sz w:val="22"/>
      </w:rPr>
      <w:tblPr/>
      <w:tcPr>
        <w:shd w:val="clear" w:color="F4D5CF" w:themeColor="accent3" w:themeTint="40" w:fill="F4D5CF" w:themeFill="accent3" w:themeFillTint="40"/>
      </w:tcPr>
    </w:tblStylePr>
    <w:tblStylePr w:type="band2Horz">
      <w:rPr>
        <w:rFonts w:ascii="Arial" w:hAnsi="Arial"/>
        <w:color w:val="E49B8C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099E4" w:themeColor="accent4" w:themeTint="9A"/>
        <w:bottom w:val="single" w:sz="4" w:space="0" w:color="D099E4" w:themeColor="accent4" w:themeTint="9A"/>
      </w:tblBorders>
    </w:tblPr>
    <w:tblStylePr w:type="firstRow">
      <w:rPr>
        <w:b/>
        <w:color w:val="D099E4" w:themeColor="accent4" w:themeTint="9A" w:themeShade="95"/>
      </w:rPr>
      <w:tblPr/>
      <w:tcPr>
        <w:tcBorders>
          <w:bottom w:val="single" w:sz="4" w:space="0" w:color="D099E4" w:themeColor="accent4" w:themeTint="9A"/>
        </w:tcBorders>
      </w:tcPr>
    </w:tblStylePr>
    <w:tblStylePr w:type="lastRow">
      <w:rPr>
        <w:b/>
        <w:color w:val="D099E4" w:themeColor="accent4" w:themeTint="9A" w:themeShade="95"/>
      </w:rPr>
      <w:tblPr/>
      <w:tcPr>
        <w:tcBorders>
          <w:top w:val="single" w:sz="4" w:space="0" w:color="D099E4" w:themeColor="accent4" w:themeTint="9A"/>
        </w:tcBorders>
      </w:tcPr>
    </w:tblStylePr>
    <w:tblStylePr w:type="firstCol">
      <w:rPr>
        <w:b/>
        <w:color w:val="D099E4" w:themeColor="accent4" w:themeTint="9A" w:themeShade="95"/>
      </w:rPr>
    </w:tblStylePr>
    <w:tblStylePr w:type="lastCol">
      <w:rPr>
        <w:b/>
        <w:color w:val="D099E4" w:themeColor="accent4" w:themeTint="9A" w:themeShade="95"/>
      </w:rPr>
    </w:tblStylePr>
    <w:tblStylePr w:type="band1Vert">
      <w:tblPr/>
      <w:tcPr>
        <w:shd w:val="clear" w:color="EBD5F4" w:themeColor="accent4" w:themeTint="40" w:fill="EBD5F4" w:themeFill="accent4" w:themeFillTint="40"/>
      </w:tcPr>
    </w:tblStylePr>
    <w:tblStylePr w:type="band1Horz">
      <w:rPr>
        <w:rFonts w:ascii="Arial" w:hAnsi="Arial"/>
        <w:color w:val="D099E4" w:themeColor="accent4" w:themeTint="9A" w:themeShade="95"/>
        <w:sz w:val="22"/>
      </w:rPr>
      <w:tblPr/>
      <w:tcPr>
        <w:shd w:val="clear" w:color="EBD5F4" w:themeColor="accent4" w:themeTint="40" w:fill="EBD5F4" w:themeFill="accent4" w:themeFillTint="40"/>
      </w:tcPr>
    </w:tblStylePr>
    <w:tblStylePr w:type="band2Horz">
      <w:rPr>
        <w:rFonts w:ascii="Arial" w:hAnsi="Arial"/>
        <w:color w:val="D099E4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C5E0" w:themeColor="accent5" w:themeTint="9A"/>
        <w:bottom w:val="single" w:sz="4" w:space="0" w:color="A0C5E0" w:themeColor="accent5" w:themeTint="9A"/>
      </w:tblBorders>
    </w:tblPr>
    <w:tblStylePr w:type="firstRow">
      <w:rPr>
        <w:b/>
        <w:color w:val="A0C5E0" w:themeColor="accent5" w:themeTint="9A" w:themeShade="95"/>
      </w:rPr>
      <w:tblPr/>
      <w:tcPr>
        <w:tcBorders>
          <w:bottom w:val="single" w:sz="4" w:space="0" w:color="A0C5E0" w:themeColor="accent5" w:themeTint="9A"/>
        </w:tcBorders>
      </w:tcPr>
    </w:tblStylePr>
    <w:tblStylePr w:type="lastRow">
      <w:rPr>
        <w:b/>
        <w:color w:val="A0C5E0" w:themeColor="accent5" w:themeTint="9A" w:themeShade="95"/>
      </w:rPr>
      <w:tblPr/>
      <w:tcPr>
        <w:tcBorders>
          <w:top w:val="single" w:sz="4" w:space="0" w:color="A0C5E0" w:themeColor="accent5" w:themeTint="9A"/>
        </w:tcBorders>
      </w:tcPr>
    </w:tblStylePr>
    <w:tblStylePr w:type="firstCol">
      <w:rPr>
        <w:b/>
        <w:color w:val="A0C5E0" w:themeColor="accent5" w:themeTint="9A" w:themeShade="95"/>
      </w:rPr>
    </w:tblStylePr>
    <w:tblStylePr w:type="lastCol">
      <w:rPr>
        <w:b/>
        <w:color w:val="A0C5E0" w:themeColor="accent5" w:themeTint="9A" w:themeShade="95"/>
      </w:rPr>
    </w:tblStylePr>
    <w:tblStylePr w:type="band1Vert">
      <w:tblPr/>
      <w:tcPr>
        <w:shd w:val="clear" w:color="D7E7F2" w:themeColor="accent5" w:themeTint="40" w:fill="D7E7F2" w:themeFill="accent5" w:themeFillTint="40"/>
      </w:tcPr>
    </w:tblStylePr>
    <w:tblStylePr w:type="band1Horz">
      <w:rPr>
        <w:rFonts w:ascii="Arial" w:hAnsi="Arial"/>
        <w:color w:val="A0C5E0" w:themeColor="accent5" w:themeTint="9A" w:themeShade="95"/>
        <w:sz w:val="22"/>
      </w:rPr>
      <w:tblPr/>
      <w:tcPr>
        <w:shd w:val="clear" w:color="D7E7F2" w:themeColor="accent5" w:themeTint="40" w:fill="D7E7F2" w:themeFill="accent5" w:themeFillTint="40"/>
      </w:tcPr>
    </w:tblStylePr>
    <w:tblStylePr w:type="band2Horz">
      <w:rPr>
        <w:rFonts w:ascii="Arial" w:hAnsi="Arial"/>
        <w:color w:val="A0C5E0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9DBCA" w:themeColor="accent6" w:themeTint="98"/>
        <w:bottom w:val="single" w:sz="4" w:space="0" w:color="B9DBCA" w:themeColor="accent6" w:themeTint="98"/>
      </w:tblBorders>
    </w:tblPr>
    <w:tblStylePr w:type="firstRow">
      <w:rPr>
        <w:b/>
        <w:color w:val="B9DBCA" w:themeColor="accent6" w:themeTint="98" w:themeShade="95"/>
      </w:rPr>
      <w:tblPr/>
      <w:tcPr>
        <w:tcBorders>
          <w:bottom w:val="single" w:sz="4" w:space="0" w:color="B9DBCA" w:themeColor="accent6" w:themeTint="98"/>
        </w:tcBorders>
      </w:tcPr>
    </w:tblStylePr>
    <w:tblStylePr w:type="lastRow">
      <w:rPr>
        <w:b/>
        <w:color w:val="B9DBCA" w:themeColor="accent6" w:themeTint="98" w:themeShade="95"/>
      </w:rPr>
      <w:tblPr/>
      <w:tcPr>
        <w:tcBorders>
          <w:top w:val="single" w:sz="4" w:space="0" w:color="B9DBCA" w:themeColor="accent6" w:themeTint="98"/>
        </w:tcBorders>
      </w:tcPr>
    </w:tblStylePr>
    <w:tblStylePr w:type="firstCol">
      <w:rPr>
        <w:b/>
        <w:color w:val="B9DBCA" w:themeColor="accent6" w:themeTint="98" w:themeShade="95"/>
      </w:rPr>
    </w:tblStylePr>
    <w:tblStylePr w:type="lastCol">
      <w:rPr>
        <w:b/>
        <w:color w:val="B9DBCA" w:themeColor="accent6" w:themeTint="98" w:themeShade="95"/>
      </w:rPr>
    </w:tblStylePr>
    <w:tblStylePr w:type="band1Vert">
      <w:tblPr/>
      <w:tcPr>
        <w:shd w:val="clear" w:color="E1F0E8" w:themeColor="accent6" w:themeTint="40" w:fill="E1F0E8" w:themeFill="accent6" w:themeFillTint="40"/>
      </w:tcPr>
    </w:tblStylePr>
    <w:tblStylePr w:type="band1Horz">
      <w:rPr>
        <w:rFonts w:ascii="Arial" w:hAnsi="Arial"/>
        <w:color w:val="B9DBCA" w:themeColor="accent6" w:themeTint="98" w:themeShade="95"/>
        <w:sz w:val="22"/>
      </w:rPr>
      <w:tblPr/>
      <w:tcPr>
        <w:shd w:val="clear" w:color="E1F0E8" w:themeColor="accent6" w:themeTint="40" w:fill="E1F0E8" w:themeFill="accent6" w:themeFillTint="40"/>
      </w:tcPr>
    </w:tblStylePr>
    <w:tblStylePr w:type="band2Horz">
      <w:rPr>
        <w:rFonts w:ascii="Arial" w:hAnsi="Arial"/>
        <w:color w:val="B9DBCA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ACD4C" w:themeColor="accent1"/>
      </w:tblBorders>
    </w:tblPr>
    <w:tblStylePr w:type="firstRow">
      <w:rPr>
        <w:rFonts w:ascii="Arial" w:hAnsi="Arial"/>
        <w:i/>
        <w:color w:val="5B8024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CD4C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5B8024" w:themeColor="accent1" w:themeShade="95"/>
        <w:sz w:val="22"/>
      </w:rPr>
      <w:tblPr/>
      <w:tcPr>
        <w:tcBorders>
          <w:top w:val="single" w:sz="4" w:space="0" w:color="9ACD4C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B8024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CD4C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5B8024" w:themeColor="accent1" w:themeShade="95"/>
        <w:sz w:val="22"/>
      </w:rPr>
      <w:tblPr/>
      <w:tcPr>
        <w:tcBorders>
          <w:top w:val="none" w:sz="0" w:space="0" w:color="auto"/>
          <w:left w:val="single" w:sz="4" w:space="0" w:color="9ACD4C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F2D1" w:themeColor="accent1" w:themeTint="40" w:fill="E5F2D1" w:themeFill="accent1" w:themeFillTint="40"/>
      </w:tcPr>
    </w:tblStylePr>
    <w:tblStylePr w:type="band1Horz">
      <w:rPr>
        <w:rFonts w:ascii="Arial" w:hAnsi="Arial"/>
        <w:color w:val="5B8024" w:themeColor="accent1" w:themeShade="95"/>
        <w:sz w:val="22"/>
      </w:rPr>
      <w:tblPr/>
      <w:tcPr>
        <w:shd w:val="clear" w:color="E5F2D1" w:themeColor="accent1" w:themeTint="40" w:fill="E5F2D1" w:themeFill="accent1" w:themeFillTint="40"/>
      </w:tcPr>
    </w:tblStylePr>
    <w:tblStylePr w:type="band2Horz">
      <w:rPr>
        <w:rFonts w:ascii="Arial" w:hAnsi="Arial"/>
        <w:color w:val="5B8024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CCB8A" w:themeColor="accent2" w:themeTint="97"/>
      </w:tblBorders>
    </w:tblPr>
    <w:tblStylePr w:type="firstRow">
      <w:rPr>
        <w:rFonts w:ascii="Arial" w:hAnsi="Arial"/>
        <w:i/>
        <w:color w:val="FCCB8A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CCB8A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CCB8A" w:themeColor="accent2" w:themeTint="97" w:themeShade="95"/>
        <w:sz w:val="22"/>
      </w:rPr>
      <w:tblPr/>
      <w:tcPr>
        <w:tcBorders>
          <w:top w:val="single" w:sz="4" w:space="0" w:color="FCCB8A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CCB8A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CCB8A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CCB8A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CCB8A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CD" w:themeColor="accent2" w:themeTint="40" w:fill="FDE9CD" w:themeFill="accent2" w:themeFillTint="40"/>
      </w:tcPr>
    </w:tblStylePr>
    <w:tblStylePr w:type="band1Horz">
      <w:rPr>
        <w:rFonts w:ascii="Arial" w:hAnsi="Arial"/>
        <w:color w:val="FCCB8A" w:themeColor="accent2" w:themeTint="97" w:themeShade="95"/>
        <w:sz w:val="22"/>
      </w:rPr>
      <w:tblPr/>
      <w:tcPr>
        <w:shd w:val="clear" w:color="FDE9CD" w:themeColor="accent2" w:themeTint="40" w:fill="FDE9CD" w:themeFill="accent2" w:themeFillTint="40"/>
      </w:tcPr>
    </w:tblStylePr>
    <w:tblStylePr w:type="band2Horz">
      <w:rPr>
        <w:rFonts w:ascii="Arial" w:hAnsi="Arial"/>
        <w:color w:val="FCCB8A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E49B8C" w:themeColor="accent3" w:themeTint="98"/>
      </w:tblBorders>
    </w:tblPr>
    <w:tblStylePr w:type="firstRow">
      <w:rPr>
        <w:rFonts w:ascii="Arial" w:hAnsi="Arial"/>
        <w:i/>
        <w:color w:val="E49B8C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E49B8C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E49B8C" w:themeColor="accent3" w:themeTint="98" w:themeShade="95"/>
        <w:sz w:val="22"/>
      </w:rPr>
      <w:tblPr/>
      <w:tcPr>
        <w:tcBorders>
          <w:top w:val="single" w:sz="4" w:space="0" w:color="E49B8C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E49B8C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E49B8C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E49B8C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E49B8C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4D5CF" w:themeColor="accent3" w:themeTint="40" w:fill="F4D5CF" w:themeFill="accent3" w:themeFillTint="40"/>
      </w:tcPr>
    </w:tblStylePr>
    <w:tblStylePr w:type="band1Horz">
      <w:rPr>
        <w:rFonts w:ascii="Arial" w:hAnsi="Arial"/>
        <w:color w:val="E49B8C" w:themeColor="accent3" w:themeTint="98" w:themeShade="95"/>
        <w:sz w:val="22"/>
      </w:rPr>
      <w:tblPr/>
      <w:tcPr>
        <w:shd w:val="clear" w:color="F4D5CF" w:themeColor="accent3" w:themeTint="40" w:fill="F4D5CF" w:themeFill="accent3" w:themeFillTint="40"/>
      </w:tcPr>
    </w:tblStylePr>
    <w:tblStylePr w:type="band2Horz">
      <w:rPr>
        <w:rFonts w:ascii="Arial" w:hAnsi="Arial"/>
        <w:color w:val="E49B8C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099E4" w:themeColor="accent4" w:themeTint="9A"/>
      </w:tblBorders>
    </w:tblPr>
    <w:tblStylePr w:type="firstRow">
      <w:rPr>
        <w:rFonts w:ascii="Arial" w:hAnsi="Arial"/>
        <w:i/>
        <w:color w:val="D099E4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099E4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099E4" w:themeColor="accent4" w:themeTint="9A" w:themeShade="95"/>
        <w:sz w:val="22"/>
      </w:rPr>
      <w:tblPr/>
      <w:tcPr>
        <w:tcBorders>
          <w:top w:val="single" w:sz="4" w:space="0" w:color="D099E4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099E4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099E4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D099E4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D099E4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BD5F4" w:themeColor="accent4" w:themeTint="40" w:fill="EBD5F4" w:themeFill="accent4" w:themeFillTint="40"/>
      </w:tcPr>
    </w:tblStylePr>
    <w:tblStylePr w:type="band1Horz">
      <w:rPr>
        <w:rFonts w:ascii="Arial" w:hAnsi="Arial"/>
        <w:color w:val="D099E4" w:themeColor="accent4" w:themeTint="9A" w:themeShade="95"/>
        <w:sz w:val="22"/>
      </w:rPr>
      <w:tblPr/>
      <w:tcPr>
        <w:shd w:val="clear" w:color="EBD5F4" w:themeColor="accent4" w:themeTint="40" w:fill="EBD5F4" w:themeFill="accent4" w:themeFillTint="40"/>
      </w:tcPr>
    </w:tblStylePr>
    <w:tblStylePr w:type="band2Horz">
      <w:rPr>
        <w:rFonts w:ascii="Arial" w:hAnsi="Arial"/>
        <w:color w:val="D099E4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0C5E0" w:themeColor="accent5" w:themeTint="9A"/>
      </w:tblBorders>
    </w:tblPr>
    <w:tblStylePr w:type="firstRow">
      <w:rPr>
        <w:rFonts w:ascii="Arial" w:hAnsi="Arial"/>
        <w:i/>
        <w:color w:val="A0C5E0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C5E0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0C5E0" w:themeColor="accent5" w:themeTint="9A" w:themeShade="95"/>
        <w:sz w:val="22"/>
      </w:rPr>
      <w:tblPr/>
      <w:tcPr>
        <w:tcBorders>
          <w:top w:val="single" w:sz="4" w:space="0" w:color="A0C5E0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C5E0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C5E0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A0C5E0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A0C5E0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7E7F2" w:themeColor="accent5" w:themeTint="40" w:fill="D7E7F2" w:themeFill="accent5" w:themeFillTint="40"/>
      </w:tcPr>
    </w:tblStylePr>
    <w:tblStylePr w:type="band1Horz">
      <w:rPr>
        <w:rFonts w:ascii="Arial" w:hAnsi="Arial"/>
        <w:color w:val="A0C5E0" w:themeColor="accent5" w:themeTint="9A" w:themeShade="95"/>
        <w:sz w:val="22"/>
      </w:rPr>
      <w:tblPr/>
      <w:tcPr>
        <w:shd w:val="clear" w:color="D7E7F2" w:themeColor="accent5" w:themeTint="40" w:fill="D7E7F2" w:themeFill="accent5" w:themeFillTint="40"/>
      </w:tcPr>
    </w:tblStylePr>
    <w:tblStylePr w:type="band2Horz">
      <w:rPr>
        <w:rFonts w:ascii="Arial" w:hAnsi="Arial"/>
        <w:color w:val="A0C5E0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9DBCA" w:themeColor="accent6" w:themeTint="98"/>
      </w:tblBorders>
    </w:tblPr>
    <w:tblStylePr w:type="firstRow">
      <w:rPr>
        <w:rFonts w:ascii="Arial" w:hAnsi="Arial"/>
        <w:i/>
        <w:color w:val="B9DBCA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9DBCA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9DBCA" w:themeColor="accent6" w:themeTint="98" w:themeShade="95"/>
        <w:sz w:val="22"/>
      </w:rPr>
      <w:tblPr/>
      <w:tcPr>
        <w:tcBorders>
          <w:top w:val="single" w:sz="4" w:space="0" w:color="B9DBCA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9DBCA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9DBCA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B9DBCA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B9DBCA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F0E8" w:themeColor="accent6" w:themeTint="40" w:fill="E1F0E8" w:themeFill="accent6" w:themeFillTint="40"/>
      </w:tcPr>
    </w:tblStylePr>
    <w:tblStylePr w:type="band1Horz">
      <w:rPr>
        <w:rFonts w:ascii="Arial" w:hAnsi="Arial"/>
        <w:color w:val="B9DBCA" w:themeColor="accent6" w:themeTint="98" w:themeShade="95"/>
        <w:sz w:val="22"/>
      </w:rPr>
      <w:tblPr/>
      <w:tcPr>
        <w:shd w:val="clear" w:color="E1F0E8" w:themeColor="accent6" w:themeTint="40" w:fill="E1F0E8" w:themeFill="accent6" w:themeFillTint="40"/>
      </w:tcPr>
    </w:tblStylePr>
    <w:tblStylePr w:type="band2Horz">
      <w:rPr>
        <w:rFonts w:ascii="Arial" w:hAnsi="Arial"/>
        <w:color w:val="B9DBCA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2D15A" w:themeColor="accent1" w:themeTint="EA" w:fill="A2D15A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2D15A" w:themeColor="accent1" w:themeTint="EA" w:fill="A2D15A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2D15A" w:themeColor="accent1" w:themeTint="EA" w:fill="A2D15A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2D15A" w:themeColor="accent1" w:themeTint="EA" w:fill="A2D15A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FEFC6" w:themeColor="accent1" w:themeTint="50" w:fill="DFEFC6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FEFC6" w:themeColor="accent1" w:themeTint="50" w:fill="DFEFC6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CCB8A" w:themeColor="accent2" w:themeTint="97" w:fill="FCCB8A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CCB8A" w:themeColor="accent2" w:themeTint="97" w:fill="FCCB8A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CCB8A" w:themeColor="accent2" w:themeTint="97" w:fill="FCCB8A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CCB8A" w:themeColor="accent2" w:themeTint="97" w:fill="FCCB8A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EEED8" w:themeColor="accent2" w:themeTint="32" w:fill="FEEED8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EEED8" w:themeColor="accent2" w:themeTint="32" w:fill="FEEED8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35940" w:themeColor="accent3" w:themeTint="FE" w:fill="D35940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35940" w:themeColor="accent3" w:themeTint="FE" w:fill="D35940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35940" w:themeColor="accent3" w:themeTint="FE" w:fill="D35940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35940" w:themeColor="accent3" w:themeTint="FE" w:fill="D35940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6DCD7" w:themeColor="accent3" w:themeTint="34" w:fill="F6DCD7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6DCD7" w:themeColor="accent3" w:themeTint="34" w:fill="F6DCD7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099E4" w:themeColor="accent4" w:themeTint="9A" w:fill="D099E4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099E4" w:themeColor="accent4" w:themeTint="9A" w:fill="D099E4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099E4" w:themeColor="accent4" w:themeTint="9A" w:fill="D099E4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099E4" w:themeColor="accent4" w:themeTint="9A" w:fill="D099E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FDCF6" w:themeColor="accent4" w:themeTint="34" w:fill="EFDCF6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FDCF6" w:themeColor="accent4" w:themeTint="34" w:fill="EFDCF6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3A0CC" w:themeColor="accent5" w:fill="63A0CC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3A0CC" w:themeColor="accent5" w:fill="63A0CC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3A0CC" w:themeColor="accent5" w:fill="63A0CC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3A0CC" w:themeColor="accent5" w:fill="63A0CC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FEBF4" w:themeColor="accent5" w:themeTint="34" w:fill="DFEBF4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FEBF4" w:themeColor="accent5" w:themeTint="34" w:fill="DFEBF4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8AC4A7" w:themeColor="accent6" w:fill="8AC4A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8AC4A7" w:themeColor="accent6" w:fill="8AC4A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8AC4A7" w:themeColor="accent6" w:fill="8AC4A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8AC4A7" w:themeColor="accent6" w:fill="8AC4A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7F3EC" w:themeColor="accent6" w:themeTint="34" w:fill="E7F3EC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7F3EC" w:themeColor="accent6" w:themeTint="34" w:fill="E7F3EC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8024" w:themeColor="accent1" w:themeShade="95"/>
        <w:left w:val="single" w:sz="4" w:space="0" w:color="5B8024" w:themeColor="accent1" w:themeShade="95"/>
        <w:bottom w:val="single" w:sz="4" w:space="0" w:color="5B8024" w:themeColor="accent1" w:themeShade="95"/>
        <w:right w:val="single" w:sz="4" w:space="0" w:color="5B8024" w:themeColor="accent1" w:themeShade="95"/>
        <w:insideH w:val="single" w:sz="4" w:space="0" w:color="5B8024" w:themeColor="accent1" w:themeShade="95"/>
        <w:insideV w:val="single" w:sz="4" w:space="0" w:color="5B8024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2D15A" w:themeColor="accent1" w:themeTint="EA" w:fill="A2D15A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2D15A" w:themeColor="accent1" w:themeTint="EA" w:fill="A2D15A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2D15A" w:themeColor="accent1" w:themeTint="EA" w:fill="A2D15A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2D15A" w:themeColor="accent1" w:themeTint="EA" w:fill="A2D15A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FEFC6" w:themeColor="accent1" w:themeTint="50" w:fill="DFEFC6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FEFC6" w:themeColor="accent1" w:themeTint="50" w:fill="DFEFC6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AF6604" w:themeColor="accent2" w:themeShade="95"/>
        <w:left w:val="single" w:sz="4" w:space="0" w:color="AF6604" w:themeColor="accent2" w:themeShade="95"/>
        <w:bottom w:val="single" w:sz="4" w:space="0" w:color="AF6604" w:themeColor="accent2" w:themeShade="95"/>
        <w:right w:val="single" w:sz="4" w:space="0" w:color="AF6604" w:themeColor="accent2" w:themeShade="95"/>
        <w:insideH w:val="single" w:sz="4" w:space="0" w:color="AF6604" w:themeColor="accent2" w:themeShade="95"/>
        <w:insideV w:val="single" w:sz="4" w:space="0" w:color="AF6604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CCB8A" w:themeColor="accent2" w:themeTint="97" w:fill="FCCB8A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CCB8A" w:themeColor="accent2" w:themeTint="97" w:fill="FCCB8A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CCB8A" w:themeColor="accent2" w:themeTint="97" w:fill="FCCB8A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CCB8A" w:themeColor="accent2" w:themeTint="97" w:fill="FCCB8A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EEED8" w:themeColor="accent2" w:themeTint="32" w:fill="FEEED8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EEED8" w:themeColor="accent2" w:themeTint="32" w:fill="FEEED8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822F1E" w:themeColor="accent3" w:themeShade="95"/>
        <w:left w:val="single" w:sz="4" w:space="0" w:color="822F1E" w:themeColor="accent3" w:themeShade="95"/>
        <w:bottom w:val="single" w:sz="4" w:space="0" w:color="822F1E" w:themeColor="accent3" w:themeShade="95"/>
        <w:right w:val="single" w:sz="4" w:space="0" w:color="822F1E" w:themeColor="accent3" w:themeShade="95"/>
        <w:insideH w:val="single" w:sz="4" w:space="0" w:color="822F1E" w:themeColor="accent3" w:themeShade="95"/>
        <w:insideV w:val="single" w:sz="4" w:space="0" w:color="822F1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35940" w:themeColor="accent3" w:themeTint="FE" w:fill="D35940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35940" w:themeColor="accent3" w:themeTint="FE" w:fill="D35940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35940" w:themeColor="accent3" w:themeTint="FE" w:fill="D35940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35940" w:themeColor="accent3" w:themeTint="FE" w:fill="D35940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6DCD7" w:themeColor="accent3" w:themeTint="34" w:fill="F6DCD7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6DCD7" w:themeColor="accent3" w:themeTint="34" w:fill="F6DCD7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E248A" w:themeColor="accent4" w:themeShade="95"/>
        <w:left w:val="single" w:sz="4" w:space="0" w:color="6E248A" w:themeColor="accent4" w:themeShade="95"/>
        <w:bottom w:val="single" w:sz="4" w:space="0" w:color="6E248A" w:themeColor="accent4" w:themeShade="95"/>
        <w:right w:val="single" w:sz="4" w:space="0" w:color="6E248A" w:themeColor="accent4" w:themeShade="95"/>
        <w:insideH w:val="single" w:sz="4" w:space="0" w:color="6E248A" w:themeColor="accent4" w:themeShade="95"/>
        <w:insideV w:val="single" w:sz="4" w:space="0" w:color="6E248A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099E4" w:themeColor="accent4" w:themeTint="9A" w:fill="D099E4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099E4" w:themeColor="accent4" w:themeTint="9A" w:fill="D099E4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099E4" w:themeColor="accent4" w:themeTint="9A" w:fill="D099E4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099E4" w:themeColor="accent4" w:themeTint="9A" w:fill="D099E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FDCF6" w:themeColor="accent4" w:themeTint="34" w:fill="EFDCF6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FDCF6" w:themeColor="accent4" w:themeTint="34" w:fill="EFDCF6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B5F85" w:themeColor="accent5" w:themeShade="95"/>
        <w:left w:val="single" w:sz="4" w:space="0" w:color="2B5F85" w:themeColor="accent5" w:themeShade="95"/>
        <w:bottom w:val="single" w:sz="4" w:space="0" w:color="2B5F85" w:themeColor="accent5" w:themeShade="95"/>
        <w:right w:val="single" w:sz="4" w:space="0" w:color="2B5F85" w:themeColor="accent5" w:themeShade="95"/>
        <w:insideH w:val="single" w:sz="4" w:space="0" w:color="2B5F85" w:themeColor="accent5" w:themeShade="95"/>
        <w:insideV w:val="single" w:sz="4" w:space="0" w:color="2B5F8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3A0CC" w:themeColor="accent5" w:fill="63A0CC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3A0CC" w:themeColor="accent5" w:fill="63A0CC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3A0CC" w:themeColor="accent5" w:fill="63A0CC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3A0CC" w:themeColor="accent5" w:fill="63A0CC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FEBF4" w:themeColor="accent5" w:themeTint="34" w:fill="DFEBF4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FEBF4" w:themeColor="accent5" w:themeTint="34" w:fill="DFEBF4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8161" w:themeColor="accent6" w:themeShade="95"/>
        <w:left w:val="single" w:sz="4" w:space="0" w:color="418161" w:themeColor="accent6" w:themeShade="95"/>
        <w:bottom w:val="single" w:sz="4" w:space="0" w:color="418161" w:themeColor="accent6" w:themeShade="95"/>
        <w:right w:val="single" w:sz="4" w:space="0" w:color="418161" w:themeColor="accent6" w:themeShade="95"/>
        <w:insideH w:val="single" w:sz="4" w:space="0" w:color="418161" w:themeColor="accent6" w:themeShade="95"/>
        <w:insideV w:val="single" w:sz="4" w:space="0" w:color="418161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8AC4A7" w:themeColor="accent6" w:fill="8AC4A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8AC4A7" w:themeColor="accent6" w:fill="8AC4A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8AC4A7" w:themeColor="accent6" w:fill="8AC4A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8AC4A7" w:themeColor="accent6" w:fill="8AC4A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7F3EC" w:themeColor="accent6" w:themeTint="34" w:fill="E7F3EC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7F3EC" w:themeColor="accent6" w:themeTint="34" w:fill="E7F3EC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AB6" w:themeColor="accent1" w:themeTint="67"/>
        <w:left w:val="single" w:sz="4" w:space="0" w:color="D6EAB6" w:themeColor="accent1" w:themeTint="67"/>
        <w:bottom w:val="single" w:sz="4" w:space="0" w:color="D6EAB6" w:themeColor="accent1" w:themeTint="67"/>
        <w:right w:val="single" w:sz="4" w:space="0" w:color="D6EAB6" w:themeColor="accent1" w:themeTint="67"/>
        <w:insideH w:val="single" w:sz="4" w:space="0" w:color="D6EAB6" w:themeColor="accent1" w:themeTint="67"/>
        <w:insideV w:val="single" w:sz="4" w:space="0" w:color="D6EAB6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ACD4C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ACD4C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ACD4C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AB6" w:themeColor="accent1" w:themeTint="67"/>
          <w:left w:val="single" w:sz="4" w:space="0" w:color="D6EAB6" w:themeColor="accent1" w:themeTint="67"/>
          <w:bottom w:val="single" w:sz="4" w:space="0" w:color="D6EAB6" w:themeColor="accent1" w:themeTint="67"/>
          <w:right w:val="single" w:sz="4" w:space="0" w:color="D6EAB6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DDCAF" w:themeColor="accent2" w:themeTint="67"/>
        <w:left w:val="single" w:sz="4" w:space="0" w:color="FDDCAF" w:themeColor="accent2" w:themeTint="67"/>
        <w:bottom w:val="single" w:sz="4" w:space="0" w:color="FDDCAF" w:themeColor="accent2" w:themeTint="67"/>
        <w:right w:val="single" w:sz="4" w:space="0" w:color="FDDCAF" w:themeColor="accent2" w:themeTint="67"/>
        <w:insideH w:val="single" w:sz="4" w:space="0" w:color="FDDCAF" w:themeColor="accent2" w:themeTint="67"/>
        <w:insideV w:val="single" w:sz="4" w:space="0" w:color="FDDCAF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CCB8A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CCB8A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CCB8A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DDCAF" w:themeColor="accent2" w:themeTint="67"/>
          <w:left w:val="single" w:sz="4" w:space="0" w:color="FDDCAF" w:themeColor="accent2" w:themeTint="67"/>
          <w:bottom w:val="single" w:sz="4" w:space="0" w:color="FDDCAF" w:themeColor="accent2" w:themeTint="67"/>
          <w:right w:val="single" w:sz="4" w:space="0" w:color="FDDCAF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DBBB1" w:themeColor="accent3" w:themeTint="67"/>
        <w:left w:val="single" w:sz="4" w:space="0" w:color="EDBBB1" w:themeColor="accent3" w:themeTint="67"/>
        <w:bottom w:val="single" w:sz="4" w:space="0" w:color="EDBBB1" w:themeColor="accent3" w:themeTint="67"/>
        <w:right w:val="single" w:sz="4" w:space="0" w:color="EDBBB1" w:themeColor="accent3" w:themeTint="67"/>
        <w:insideH w:val="single" w:sz="4" w:space="0" w:color="EDBBB1" w:themeColor="accent3" w:themeTint="67"/>
        <w:insideV w:val="single" w:sz="4" w:space="0" w:color="EDBBB1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E49B8C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E49B8C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E49B8C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DBBB1" w:themeColor="accent3" w:themeTint="67"/>
          <w:left w:val="single" w:sz="4" w:space="0" w:color="EDBBB1" w:themeColor="accent3" w:themeTint="67"/>
          <w:bottom w:val="single" w:sz="4" w:space="0" w:color="EDBBB1" w:themeColor="accent3" w:themeTint="67"/>
          <w:right w:val="single" w:sz="4" w:space="0" w:color="EDBBB1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FBBED" w:themeColor="accent4" w:themeTint="67"/>
        <w:left w:val="single" w:sz="4" w:space="0" w:color="DFBBED" w:themeColor="accent4" w:themeTint="67"/>
        <w:bottom w:val="single" w:sz="4" w:space="0" w:color="DFBBED" w:themeColor="accent4" w:themeTint="67"/>
        <w:right w:val="single" w:sz="4" w:space="0" w:color="DFBBED" w:themeColor="accent4" w:themeTint="67"/>
        <w:insideH w:val="single" w:sz="4" w:space="0" w:color="DFBBED" w:themeColor="accent4" w:themeTint="67"/>
        <w:insideV w:val="single" w:sz="4" w:space="0" w:color="DFBBED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099E4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099E4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099E4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FBBED" w:themeColor="accent4" w:themeTint="67"/>
          <w:left w:val="single" w:sz="4" w:space="0" w:color="DFBBED" w:themeColor="accent4" w:themeTint="67"/>
          <w:bottom w:val="single" w:sz="4" w:space="0" w:color="DFBBED" w:themeColor="accent4" w:themeTint="67"/>
          <w:right w:val="single" w:sz="4" w:space="0" w:color="DFBBED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FD8EA" w:themeColor="accent5" w:themeTint="67"/>
        <w:left w:val="single" w:sz="4" w:space="0" w:color="BFD8EA" w:themeColor="accent5" w:themeTint="67"/>
        <w:bottom w:val="single" w:sz="4" w:space="0" w:color="BFD8EA" w:themeColor="accent5" w:themeTint="67"/>
        <w:right w:val="single" w:sz="4" w:space="0" w:color="BFD8EA" w:themeColor="accent5" w:themeTint="67"/>
        <w:insideH w:val="single" w:sz="4" w:space="0" w:color="BFD8EA" w:themeColor="accent5" w:themeTint="67"/>
        <w:insideV w:val="single" w:sz="4" w:space="0" w:color="BFD8EA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0C5E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0C5E0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0C5E0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FD8EA" w:themeColor="accent5" w:themeTint="67"/>
          <w:left w:val="single" w:sz="4" w:space="0" w:color="BFD8EA" w:themeColor="accent5" w:themeTint="67"/>
          <w:bottom w:val="single" w:sz="4" w:space="0" w:color="BFD8EA" w:themeColor="accent5" w:themeTint="67"/>
          <w:right w:val="single" w:sz="4" w:space="0" w:color="BFD8EA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FE7DB" w:themeColor="accent6" w:themeTint="67"/>
        <w:left w:val="single" w:sz="4" w:space="0" w:color="CFE7DB" w:themeColor="accent6" w:themeTint="67"/>
        <w:bottom w:val="single" w:sz="4" w:space="0" w:color="CFE7DB" w:themeColor="accent6" w:themeTint="67"/>
        <w:right w:val="single" w:sz="4" w:space="0" w:color="CFE7DB" w:themeColor="accent6" w:themeTint="67"/>
        <w:insideH w:val="single" w:sz="4" w:space="0" w:color="CFE7DB" w:themeColor="accent6" w:themeTint="67"/>
        <w:insideV w:val="single" w:sz="4" w:space="0" w:color="CFE7DB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9DBCA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9DBCA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9DBCA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FE7DB" w:themeColor="accent6" w:themeTint="67"/>
          <w:left w:val="single" w:sz="4" w:space="0" w:color="CFE7DB" w:themeColor="accent6" w:themeTint="67"/>
          <w:bottom w:val="single" w:sz="4" w:space="0" w:color="CFE7DB" w:themeColor="accent6" w:themeTint="67"/>
          <w:right w:val="single" w:sz="4" w:space="0" w:color="CFE7DB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7AF8CC" w:themeColor="followedHyperlink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4E6E1E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75A42E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75A42E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olor w:val="75A42E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aps/>
      <w:color w:val="75A4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aps/>
      <w:color w:val="4E6E1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color w:val="4E6E1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i/>
      <w:iCs/>
      <w:color w:val="4E6E1E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E6E1E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34770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34770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9ACD4C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9ACD4C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20" w:after="120"/>
      <w:ind w:left="720"/>
    </w:pPr>
    <w:rPr>
      <w:color w:val="134770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color w:val="134770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34770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134770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134770" w:themeColor="text2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134770" w:themeColor="text2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smallCaps/>
      <w:color w:val="595959" w:themeColor="text1" w:themeTint="A6"/>
      <w:u w:val="non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B8FA5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customStyle="1" w:styleId="public-draftstyledefault-unorderedlistitem">
    <w:name w:val="public-draftstyledefault-unorderedlistitem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9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9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intondiscott/T-Deck-DE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scotty-intondi-a49942226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intondiscott/CS-330-H7040-Comp-Graphic-and-Visualization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intondiscott@gmail.com" TargetMode="External"/><Relationship Id="rId14" Type="http://schemas.openxmlformats.org/officeDocument/2006/relationships/hyperlink" Target="https://github.com/intondiscott/m5-core2" TargetMode="External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/>
        <a:ea typeface="Arial"/>
        <a:cs typeface="Arial"/>
      </a:majorFont>
      <a:minorFont>
        <a:latin typeface="Tw Cen MT"/>
        <a:ea typeface="Arial"/>
        <a:cs typeface="Arial"/>
      </a:minorFont>
    </a:fontScheme>
    <a:fmtScheme name="Circuit">
      <a:fillStyleLst>
        <a:solidFill>
          <a:schemeClr val="phClr"/>
        </a:solidFill>
        <a:gradFill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17CBF-AF75-4D6B-BE35-9A570DAB9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517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Intondi</dc:creator>
  <cp:keywords/>
  <dc:description/>
  <cp:lastModifiedBy>Intondi, Scott</cp:lastModifiedBy>
  <cp:revision>4</cp:revision>
  <dcterms:created xsi:type="dcterms:W3CDTF">2024-04-19T13:27:00Z</dcterms:created>
  <dcterms:modified xsi:type="dcterms:W3CDTF">2025-02-26T23:55:00Z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5ad2411b-c90e-42e5-b0de-581444d34484</vt:lpwstr>
  </property>
</Properties>
</file>